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65FE3" w14:textId="77777777" w:rsidR="00654DD4" w:rsidRDefault="00C419AB">
      <w:pPr>
        <w:pStyle w:val="chartext"/>
        <w:spacing w:before="240" w:after="0"/>
        <w:jc w:val="center"/>
        <w:rPr>
          <w:lang w:eastAsia="zh-CN"/>
        </w:rPr>
      </w:pPr>
      <w:r>
        <w:rPr>
          <w:lang w:eastAsia="zh-CN"/>
        </w:rPr>
        <w:t>主要汽车厂商销售数据跟踪（单位：万辆、</w:t>
      </w:r>
      <w:r>
        <w:rPr>
          <w:lang w:eastAsia="zh-CN"/>
        </w:rPr>
        <w:t>%</w:t>
      </w:r>
      <w:r>
        <w:rPr>
          <w:lang w:eastAsia="zh-CN"/>
        </w:rPr>
        <w:t>）</w:t>
      </w:r>
      <w:r>
        <w:br/>
        <w:drawing>
          <wp:inline xmlns:a="http://schemas.openxmlformats.org/drawingml/2006/main" xmlns:pic="http://schemas.openxmlformats.org/drawingml/2006/picture">
            <wp:extent cx="9753600" cy="6934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_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6934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8E76706" w14:textId="77777777" w:rsidR="00654DD4" w:rsidRDefault="00C419AB">
      <w:pPr>
        <w:pStyle w:val="chartext"/>
        <w:spacing w:before="240" w:after="0"/>
        <w:jc w:val="center"/>
        <w:rPr>
          <w:lang w:eastAsia="zh-CN"/>
        </w:rPr>
      </w:pPr>
      <w:r>
        <w:rPr>
          <w:lang w:eastAsia="zh-CN"/>
        </w:rPr>
        <w:t>主要汽车厂商销售数据跟踪（单位：万辆、</w:t>
      </w:r>
      <w:r>
        <w:rPr>
          <w:lang w:eastAsia="zh-CN"/>
        </w:rPr>
        <w:t>%</w:t>
      </w:r>
      <w:r>
        <w:rPr>
          <w:lang w:eastAsia="zh-CN"/>
        </w:rPr>
        <w:t>）</w:t>
      </w:r>
      <w:r>
        <w:br/>
        <w:drawing>
          <wp:inline xmlns:a="http://schemas.openxmlformats.org/drawingml/2006/main" xmlns:pic="http://schemas.openxmlformats.org/drawingml/2006/picture">
            <wp:extent cx="9753600" cy="6934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_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6934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5031EE6" w14:textId="77777777" w:rsidR="00654DD4" w:rsidRDefault="00C419AB">
      <w:pPr>
        <w:pStyle w:val="31"/>
        <w:spacing w:after="200"/>
        <w:jc w:val="center"/>
        <w:rPr>
          <w:lang w:eastAsia="zh-CN"/>
        </w:rPr>
      </w:pPr>
      <w:r>
        <w:rPr>
          <w:rStyle w:val="chartitle"/>
          <w:b/>
          <w:lang w:eastAsia="zh-CN"/>
        </w:rPr>
        <w:t>长安汽车、长城汽车、江淮汽车、吉利集团、比亚迪汽车</w:t>
      </w:r>
      <w:r>
        <w:br/>
        <w:drawing>
          <wp:inline xmlns:a="http://schemas.openxmlformats.org/drawingml/2006/main" xmlns:pic="http://schemas.openxmlformats.org/drawingml/2006/picture">
            <wp:extent cx="9753600" cy="6934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_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6934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3C5257C" w14:textId="77777777" w:rsidR="00654DD4" w:rsidRDefault="00C419AB">
      <w:pPr>
        <w:pStyle w:val="chartext"/>
        <w:spacing w:before="240" w:after="0"/>
        <w:jc w:val="center"/>
        <w:rPr>
          <w:lang w:eastAsia="zh-CN"/>
        </w:rPr>
      </w:pPr>
      <w:r>
        <w:rPr>
          <w:lang w:eastAsia="zh-CN"/>
        </w:rPr>
        <w:t>主要汽车厂商销售数据跟踪（单位：万辆、</w:t>
      </w:r>
      <w:r>
        <w:rPr>
          <w:lang w:eastAsia="zh-CN"/>
        </w:rPr>
        <w:t>%</w:t>
      </w:r>
      <w:r>
        <w:rPr>
          <w:lang w:eastAsia="zh-CN"/>
        </w:rPr>
        <w:t>）</w:t>
      </w:r>
      <w:r>
        <w:br/>
        <w:drawing>
          <wp:inline xmlns:a="http://schemas.openxmlformats.org/drawingml/2006/main" xmlns:pic="http://schemas.openxmlformats.org/drawingml/2006/picture">
            <wp:extent cx="9753600" cy="6934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_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6934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1FDF3C3" w14:textId="77777777" w:rsidR="00654DD4" w:rsidRDefault="00C419AB">
      <w:pPr>
        <w:pStyle w:val="chartext"/>
        <w:spacing w:before="240" w:after="0"/>
        <w:jc w:val="center"/>
        <w:rPr>
          <w:lang w:eastAsia="zh-CN"/>
        </w:rPr>
      </w:pPr>
      <w:r>
        <w:rPr>
          <w:lang w:eastAsia="zh-CN"/>
        </w:rPr>
        <w:t>主要汽车厂商销售数据跟踪（单位：万辆、</w:t>
      </w:r>
      <w:r>
        <w:rPr>
          <w:lang w:eastAsia="zh-CN"/>
        </w:rPr>
        <w:t>%</w:t>
      </w:r>
      <w:r>
        <w:rPr>
          <w:lang w:eastAsia="zh-CN"/>
        </w:rPr>
        <w:t>）</w:t>
      </w:r>
      <w:r>
        <w:br/>
        <w:drawing>
          <wp:inline xmlns:a="http://schemas.openxmlformats.org/drawingml/2006/main" xmlns:pic="http://schemas.openxmlformats.org/drawingml/2006/picture">
            <wp:extent cx="9753600" cy="6934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_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6934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BE64D15" w14:textId="77777777" w:rsidR="00654DD4" w:rsidRDefault="00C419AB">
      <w:pPr>
        <w:pStyle w:val="31"/>
        <w:spacing w:after="200"/>
        <w:jc w:val="center"/>
        <w:rPr>
          <w:lang w:eastAsia="zh-CN"/>
        </w:rPr>
      </w:pPr>
      <w:r>
        <w:rPr>
          <w:rStyle w:val="chartitle"/>
          <w:b/>
          <w:lang w:eastAsia="zh-CN"/>
        </w:rPr>
        <w:t>奇瑞汽车、华晨汽车、福田汽车、江铃汽车、中国重汽</w:t>
      </w:r>
      <w:r>
        <w:br/>
        <w:drawing>
          <wp:inline xmlns:a="http://schemas.openxmlformats.org/drawingml/2006/main" xmlns:pic="http://schemas.openxmlformats.org/drawingml/2006/picture">
            <wp:extent cx="9753600" cy="6934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_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6934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D2801C3" w14:textId="77777777" w:rsidR="00654DD4" w:rsidRDefault="00C419AB">
      <w:pPr>
        <w:pStyle w:val="chartext"/>
        <w:spacing w:before="240" w:after="0"/>
        <w:jc w:val="center"/>
        <w:rPr>
          <w:lang w:eastAsia="zh-CN"/>
        </w:rPr>
      </w:pPr>
      <w:r>
        <w:rPr>
          <w:lang w:eastAsia="zh-CN"/>
        </w:rPr>
        <w:t>主要汽车厂商销售数据跟踪（单位：万辆、</w:t>
      </w:r>
      <w:r>
        <w:rPr>
          <w:lang w:eastAsia="zh-CN"/>
        </w:rPr>
        <w:t>%</w:t>
      </w:r>
      <w:r>
        <w:rPr>
          <w:lang w:eastAsia="zh-CN"/>
        </w:rPr>
        <w:t>）</w:t>
      </w:r>
      <w:r>
        <w:br/>
        <w:drawing>
          <wp:inline xmlns:a="http://schemas.openxmlformats.org/drawingml/2006/main" xmlns:pic="http://schemas.openxmlformats.org/drawingml/2006/picture">
            <wp:extent cx="9753600" cy="6934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_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6934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1A473CB" w14:textId="77777777" w:rsidR="00654DD4" w:rsidRDefault="00C419AB">
      <w:pPr>
        <w:pStyle w:val="chartext"/>
        <w:spacing w:before="240" w:after="0"/>
        <w:jc w:val="center"/>
        <w:rPr>
          <w:lang w:eastAsia="zh-CN"/>
        </w:rPr>
      </w:pPr>
      <w:r>
        <w:rPr>
          <w:lang w:eastAsia="zh-CN"/>
        </w:rPr>
        <w:t>主要汽车厂商销售数据跟踪（单位：万辆、</w:t>
      </w:r>
      <w:r>
        <w:rPr>
          <w:lang w:eastAsia="zh-CN"/>
        </w:rPr>
        <w:t>%</w:t>
      </w:r>
      <w:r>
        <w:rPr>
          <w:lang w:eastAsia="zh-CN"/>
        </w:rPr>
        <w:t>）</w:t>
      </w:r>
      <w:r>
        <w:br/>
        <w:drawing>
          <wp:inline xmlns:a="http://schemas.openxmlformats.org/drawingml/2006/main" xmlns:pic="http://schemas.openxmlformats.org/drawingml/2006/picture">
            <wp:extent cx="9753600" cy="6934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_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6934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6BEE9FC" w14:textId="77777777" w:rsidR="00654DD4" w:rsidRDefault="00C419AB">
      <w:pPr>
        <w:pStyle w:val="31"/>
        <w:spacing w:after="200"/>
        <w:jc w:val="center"/>
        <w:rPr>
          <w:lang w:eastAsia="zh-CN"/>
        </w:rPr>
      </w:pPr>
      <w:r>
        <w:rPr>
          <w:rStyle w:val="chartitle"/>
          <w:b/>
          <w:lang w:eastAsia="zh-CN"/>
        </w:rPr>
        <w:t>宇通客车、金龙汽车、亚星客车、中通客车</w:t>
      </w:r>
      <w:r>
        <w:br/>
        <w:drawing>
          <wp:inline xmlns:a="http://schemas.openxmlformats.org/drawingml/2006/main" xmlns:pic="http://schemas.openxmlformats.org/drawingml/2006/picture">
            <wp:extent cx="9753600" cy="69342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_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6934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5234C6E" w14:textId="77777777" w:rsidR="00654DD4" w:rsidRDefault="00C419AB">
      <w:pPr>
        <w:pStyle w:val="chartext"/>
        <w:spacing w:before="240" w:after="0"/>
        <w:jc w:val="center"/>
        <w:rPr>
          <w:lang w:eastAsia="zh-CN"/>
        </w:rPr>
      </w:pPr>
      <w:r>
        <w:rPr>
          <w:lang w:eastAsia="zh-CN"/>
        </w:rPr>
        <w:t>主要汽车厂商销售数据跟踪（单位：万辆、</w:t>
      </w:r>
      <w:r>
        <w:rPr>
          <w:lang w:eastAsia="zh-CN"/>
        </w:rPr>
        <w:t>%</w:t>
      </w:r>
      <w:r>
        <w:rPr>
          <w:lang w:eastAsia="zh-CN"/>
        </w:rPr>
        <w:t>）</w:t>
      </w:r>
      <w:r>
        <w:br/>
        <w:drawing>
          <wp:inline xmlns:a="http://schemas.openxmlformats.org/drawingml/2006/main" xmlns:pic="http://schemas.openxmlformats.org/drawingml/2006/picture">
            <wp:extent cx="9753600" cy="69342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_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6934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052A068" w14:textId="77777777" w:rsidR="00654DD4" w:rsidRDefault="00C419AB">
      <w:pPr>
        <w:pStyle w:val="chartext"/>
        <w:spacing w:before="240" w:after="0"/>
        <w:jc w:val="center"/>
        <w:rPr>
          <w:lang w:eastAsia="zh-CN"/>
        </w:rPr>
      </w:pPr>
      <w:r>
        <w:rPr>
          <w:lang w:eastAsia="zh-CN"/>
        </w:rPr>
        <w:t>主要汽车厂商销售数据跟踪（单位：万辆、</w:t>
      </w:r>
      <w:r>
        <w:rPr>
          <w:lang w:eastAsia="zh-CN"/>
        </w:rPr>
        <w:t>%</w:t>
      </w:r>
      <w:r>
        <w:rPr>
          <w:lang w:eastAsia="zh-CN"/>
        </w:rPr>
        <w:t>）</w:t>
      </w:r>
      <w:r>
        <w:br/>
        <w:drawing>
          <wp:inline xmlns:a="http://schemas.openxmlformats.org/drawingml/2006/main" xmlns:pic="http://schemas.openxmlformats.org/drawingml/2006/picture">
            <wp:extent cx="9753600" cy="69342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_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6934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39D5B4D" w14:textId="6780A02A" w:rsidR="00654DD4" w:rsidRDefault="00654DD4" w:rsidP="008B5EF7">
      <w:pPr>
        <w:pStyle w:val="1"/>
        <w:spacing w:before="200" w:after="200"/>
      </w:pPr>
      <w:r>
        <w:br/>
        <w:drawing>
          <wp:inline xmlns:a="http://schemas.openxmlformats.org/drawingml/2006/main" xmlns:pic="http://schemas.openxmlformats.org/drawingml/2006/picture">
            <wp:extent cx="9753600" cy="69342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_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6934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654DD4" w:rsidSect="00034616">
      <w:pgSz w:w="12240" w:h="15840"/>
      <w:pgMar w:top="720" w:right="249" w:bottom="720" w:left="24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9F158" w14:textId="77777777" w:rsidR="00C419AB" w:rsidRDefault="00C419AB" w:rsidP="008B5EF7">
      <w:pPr>
        <w:spacing w:after="0" w:line="240" w:lineRule="auto"/>
      </w:pPr>
      <w:r>
        <w:separator/>
      </w:r>
    </w:p>
  </w:endnote>
  <w:endnote w:type="continuationSeparator" w:id="0">
    <w:p w14:paraId="6FD61CF1" w14:textId="77777777" w:rsidR="00C419AB" w:rsidRDefault="00C419AB" w:rsidP="008B5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0DA63" w14:textId="77777777" w:rsidR="00C419AB" w:rsidRDefault="00C419AB" w:rsidP="008B5EF7">
      <w:pPr>
        <w:spacing w:after="0" w:line="240" w:lineRule="auto"/>
      </w:pPr>
      <w:r>
        <w:separator/>
      </w:r>
    </w:p>
  </w:footnote>
  <w:footnote w:type="continuationSeparator" w:id="0">
    <w:p w14:paraId="5E52FDC0" w14:textId="77777777" w:rsidR="00C419AB" w:rsidRDefault="00C419AB" w:rsidP="008B5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4DD4"/>
    <w:rsid w:val="008B5EF7"/>
    <w:rsid w:val="00AA1D8D"/>
    <w:rsid w:val="00B47730"/>
    <w:rsid w:val="00C419A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061C9C"/>
  <w14:defaultImageDpi w14:val="300"/>
  <w15:docId w15:val="{83E546FD-056C-4A30-A0A0-8FFA0EB0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rPr>
      <w:rFonts w:ascii="宋体" w:eastAsia="Microsoft YaHei UI" w:hAnsi="宋体"/>
      <w:color w:val="0A2B5B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aragraphdefined1">
    <w:name w:val="paragraph_defined1"/>
    <w:pPr>
      <w:spacing w:after="0" w:line="200" w:lineRule="exact"/>
    </w:pPr>
  </w:style>
  <w:style w:type="character" w:customStyle="1" w:styleId="chartitle">
    <w:name w:val="char_title"/>
    <w:rPr>
      <w:rFonts w:ascii="宋体" w:eastAsia="Microsoft YaHei UI" w:hAnsi="宋体"/>
      <w:b/>
      <w:color w:val="0A2B5B"/>
      <w:sz w:val="25"/>
    </w:rPr>
  </w:style>
  <w:style w:type="paragraph" w:customStyle="1" w:styleId="chartext">
    <w:name w:val="char_text"/>
    <w:pPr>
      <w:jc w:val="both"/>
    </w:pPr>
    <w:rPr>
      <w:rFonts w:ascii="宋体" w:eastAsia="Microsoft YaHei UI" w:hAnsi="宋体"/>
      <w:color w:val="0A2B5B"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2802</Words>
  <Characters>5298</Characters>
  <Application>Microsoft Office Word</Application>
  <DocSecurity>0</DocSecurity>
  <Lines>756</Lines>
  <Paragraphs>1012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黄 先生</cp:lastModifiedBy>
  <cp:revision>2</cp:revision>
  <dcterms:created xsi:type="dcterms:W3CDTF">2013-12-23T23:15:00Z</dcterms:created>
  <dcterms:modified xsi:type="dcterms:W3CDTF">2020-11-03T09:13:00Z</dcterms:modified>
  <cp:category/>
</cp:coreProperties>
</file>