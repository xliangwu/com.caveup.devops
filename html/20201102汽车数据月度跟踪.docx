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F65FE3" w14:textId="77777777" w:rsidR="00654DD4" w:rsidRDefault="00C419AB">
      <w:pPr>
        <w:pStyle w:val="chartext"/>
        <w:spacing w:before="240" w:after="0"/>
        <w:jc w:val="center"/>
        <w:rPr>
          <w:lang w:eastAsia="zh-CN"/>
        </w:rPr>
      </w:pPr>
      <w:r>
        <w:rPr>
          <w:lang w:eastAsia="zh-CN"/>
        </w:rPr>
        <w:t>主要汽车厂商销售数据跟踪（单位：万辆、</w:t>
      </w:r>
      <w:r>
        <w:rPr>
          <w:lang w:eastAsia="zh-CN"/>
        </w:rPr>
        <w:t>%</w:t>
      </w:r>
      <w:r>
        <w:rPr>
          <w:lang w:eastAsia="zh-CN"/>
        </w:rPr>
        <w:t>）</w:t>
      </w:r>
    </w:p>
    <w:tbl>
      <w:tblPr>
        <w:tblStyle w:val="1-51"/>
        <w:tblW w:w="0" w:type="auto"/>
        <w:jc w:val="center"/>
        <w:tblLook w:val="04A0" w:firstRow="1" w:lastRow="0" w:firstColumn="1" w:lastColumn="0" w:noHBand="0" w:noVBand="1"/>
      </w:tblPr>
      <w:tblGrid>
        <w:gridCol w:w="1067"/>
        <w:gridCol w:w="1067"/>
        <w:gridCol w:w="1067"/>
        <w:gridCol w:w="1067"/>
        <w:gridCol w:w="1067"/>
        <w:gridCol w:w="1067"/>
        <w:gridCol w:w="1067"/>
        <w:gridCol w:w="1067"/>
        <w:gridCol w:w="1067"/>
        <w:gridCol w:w="1067"/>
        <w:gridCol w:w="1067"/>
      </w:tblGrid>
      <w:tr w:rsidR="00654DD4" w14:paraId="0FB474F2" w14:textId="77777777" w:rsidTr="00654D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18C952D8" w14:textId="77777777" w:rsidR="00654DD4" w:rsidRDefault="00654DD4">
            <w:pPr>
              <w:jc w:val="center"/>
              <w:rPr>
                <w:lang w:eastAsia="zh-CN"/>
              </w:rPr>
            </w:pPr>
          </w:p>
        </w:tc>
        <w:tc>
          <w:tcPr>
            <w:tcW w:w="2134" w:type="dxa"/>
            <w:gridSpan w:val="2"/>
          </w:tcPr>
          <w:p w14:paraId="7E7BF7F7" w14:textId="77777777" w:rsidR="00654DD4" w:rsidRDefault="00C419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一汽集团</w:t>
            </w:r>
          </w:p>
        </w:tc>
        <w:tc>
          <w:tcPr>
            <w:tcW w:w="2134" w:type="dxa"/>
            <w:gridSpan w:val="2"/>
          </w:tcPr>
          <w:p w14:paraId="74E4B437" w14:textId="77777777" w:rsidR="00654DD4" w:rsidRDefault="00C419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上汽集团</w:t>
            </w:r>
          </w:p>
        </w:tc>
        <w:tc>
          <w:tcPr>
            <w:tcW w:w="2134" w:type="dxa"/>
            <w:gridSpan w:val="2"/>
          </w:tcPr>
          <w:p w14:paraId="04E29AFE" w14:textId="77777777" w:rsidR="00654DD4" w:rsidRDefault="00C419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北汽集团</w:t>
            </w:r>
          </w:p>
        </w:tc>
        <w:tc>
          <w:tcPr>
            <w:tcW w:w="2134" w:type="dxa"/>
            <w:gridSpan w:val="2"/>
          </w:tcPr>
          <w:p w14:paraId="0460C33D" w14:textId="77777777" w:rsidR="00654DD4" w:rsidRDefault="00C419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广汽集团</w:t>
            </w:r>
          </w:p>
        </w:tc>
        <w:tc>
          <w:tcPr>
            <w:tcW w:w="2134" w:type="dxa"/>
            <w:gridSpan w:val="2"/>
          </w:tcPr>
          <w:p w14:paraId="0F2EC126" w14:textId="77777777" w:rsidR="00654DD4" w:rsidRDefault="00C419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东风汽车</w:t>
            </w:r>
          </w:p>
        </w:tc>
      </w:tr>
      <w:tr w:rsidR="00654DD4" w14:paraId="321B7AA3" w14:textId="77777777" w:rsidTr="00654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18F72CDA" w14:textId="77777777" w:rsidR="00654DD4" w:rsidRDefault="00654DD4">
            <w:pPr>
              <w:jc w:val="center"/>
            </w:pPr>
          </w:p>
        </w:tc>
        <w:tc>
          <w:tcPr>
            <w:tcW w:w="1067" w:type="dxa"/>
          </w:tcPr>
          <w:p w14:paraId="5D805EDE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累计值</w:t>
            </w:r>
          </w:p>
        </w:tc>
        <w:tc>
          <w:tcPr>
            <w:tcW w:w="1067" w:type="dxa"/>
          </w:tcPr>
          <w:p w14:paraId="20C442EB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累计同比</w:t>
            </w:r>
          </w:p>
        </w:tc>
        <w:tc>
          <w:tcPr>
            <w:tcW w:w="1067" w:type="dxa"/>
          </w:tcPr>
          <w:p w14:paraId="2447E3CD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累计值</w:t>
            </w:r>
          </w:p>
        </w:tc>
        <w:tc>
          <w:tcPr>
            <w:tcW w:w="1067" w:type="dxa"/>
          </w:tcPr>
          <w:p w14:paraId="74FAEC50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累计同比</w:t>
            </w:r>
          </w:p>
        </w:tc>
        <w:tc>
          <w:tcPr>
            <w:tcW w:w="1067" w:type="dxa"/>
          </w:tcPr>
          <w:p w14:paraId="5948A5C8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累计值</w:t>
            </w:r>
          </w:p>
        </w:tc>
        <w:tc>
          <w:tcPr>
            <w:tcW w:w="1067" w:type="dxa"/>
          </w:tcPr>
          <w:p w14:paraId="530CD913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累计同比</w:t>
            </w:r>
          </w:p>
        </w:tc>
        <w:tc>
          <w:tcPr>
            <w:tcW w:w="1067" w:type="dxa"/>
          </w:tcPr>
          <w:p w14:paraId="2EF08B90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累计值</w:t>
            </w:r>
          </w:p>
        </w:tc>
        <w:tc>
          <w:tcPr>
            <w:tcW w:w="1067" w:type="dxa"/>
          </w:tcPr>
          <w:p w14:paraId="5D26EF19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累计同比</w:t>
            </w:r>
          </w:p>
        </w:tc>
        <w:tc>
          <w:tcPr>
            <w:tcW w:w="1067" w:type="dxa"/>
          </w:tcPr>
          <w:p w14:paraId="39AF7F7A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累计值</w:t>
            </w:r>
          </w:p>
        </w:tc>
        <w:tc>
          <w:tcPr>
            <w:tcW w:w="1067" w:type="dxa"/>
          </w:tcPr>
          <w:p w14:paraId="1CBA4CA8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累计同比</w:t>
            </w:r>
          </w:p>
        </w:tc>
      </w:tr>
      <w:tr w:rsidR="00654DD4" w14:paraId="4411AE42" w14:textId="77777777" w:rsidTr="00654D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633C7C21" w14:textId="77777777" w:rsidR="00654DD4" w:rsidRDefault="00C419AB">
            <w:pPr>
              <w:jc w:val="center"/>
            </w:pPr>
            <w:r>
              <w:t>2011-12-31</w:t>
            </w:r>
          </w:p>
        </w:tc>
        <w:tc>
          <w:tcPr>
            <w:tcW w:w="1067" w:type="dxa"/>
          </w:tcPr>
          <w:p w14:paraId="2272F1AE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260.17</w:t>
            </w:r>
          </w:p>
        </w:tc>
        <w:tc>
          <w:tcPr>
            <w:tcW w:w="1067" w:type="dxa"/>
          </w:tcPr>
          <w:p w14:paraId="2EAE6512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nan</w:t>
            </w:r>
          </w:p>
        </w:tc>
        <w:tc>
          <w:tcPr>
            <w:tcW w:w="1067" w:type="dxa"/>
          </w:tcPr>
          <w:p w14:paraId="73683A9A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396.67</w:t>
            </w:r>
          </w:p>
        </w:tc>
        <w:tc>
          <w:tcPr>
            <w:tcW w:w="1067" w:type="dxa"/>
          </w:tcPr>
          <w:p w14:paraId="009D28B3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nan</w:t>
            </w:r>
          </w:p>
        </w:tc>
        <w:tc>
          <w:tcPr>
            <w:tcW w:w="1067" w:type="dxa"/>
          </w:tcPr>
          <w:p w14:paraId="282F0D28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153.19</w:t>
            </w:r>
          </w:p>
        </w:tc>
        <w:tc>
          <w:tcPr>
            <w:tcW w:w="1067" w:type="dxa"/>
          </w:tcPr>
          <w:p w14:paraId="30187EDE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nan</w:t>
            </w:r>
          </w:p>
        </w:tc>
        <w:tc>
          <w:tcPr>
            <w:tcW w:w="1067" w:type="dxa"/>
          </w:tcPr>
          <w:p w14:paraId="36C7C6A1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74.18</w:t>
            </w:r>
          </w:p>
        </w:tc>
        <w:tc>
          <w:tcPr>
            <w:tcW w:w="1067" w:type="dxa"/>
          </w:tcPr>
          <w:p w14:paraId="291BE49F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nan</w:t>
            </w:r>
          </w:p>
        </w:tc>
        <w:tc>
          <w:tcPr>
            <w:tcW w:w="1067" w:type="dxa"/>
          </w:tcPr>
          <w:p w14:paraId="2E1E668E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305.86</w:t>
            </w:r>
          </w:p>
        </w:tc>
        <w:tc>
          <w:tcPr>
            <w:tcW w:w="1067" w:type="dxa"/>
          </w:tcPr>
          <w:p w14:paraId="5F51114D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nan</w:t>
            </w:r>
          </w:p>
        </w:tc>
      </w:tr>
      <w:tr w:rsidR="00654DD4" w14:paraId="52BCA45D" w14:textId="77777777" w:rsidTr="00654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7556FA68" w14:textId="77777777" w:rsidR="00654DD4" w:rsidRDefault="00C419AB">
            <w:pPr>
              <w:jc w:val="center"/>
            </w:pPr>
            <w:r>
              <w:t>2012-12-31</w:t>
            </w:r>
          </w:p>
        </w:tc>
        <w:tc>
          <w:tcPr>
            <w:tcW w:w="1067" w:type="dxa"/>
          </w:tcPr>
          <w:p w14:paraId="24D15F38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264.69</w:t>
            </w:r>
          </w:p>
        </w:tc>
        <w:tc>
          <w:tcPr>
            <w:tcW w:w="1067" w:type="dxa"/>
          </w:tcPr>
          <w:p w14:paraId="0F3EAF81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1.74</w:t>
            </w:r>
          </w:p>
        </w:tc>
        <w:tc>
          <w:tcPr>
            <w:tcW w:w="1067" w:type="dxa"/>
          </w:tcPr>
          <w:p w14:paraId="72DF9844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446.14</w:t>
            </w:r>
          </w:p>
        </w:tc>
        <w:tc>
          <w:tcPr>
            <w:tcW w:w="1067" w:type="dxa"/>
          </w:tcPr>
          <w:p w14:paraId="06E14F95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12.47</w:t>
            </w:r>
          </w:p>
        </w:tc>
        <w:tc>
          <w:tcPr>
            <w:tcW w:w="1067" w:type="dxa"/>
          </w:tcPr>
          <w:p w14:paraId="0CB6C9BE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169.01</w:t>
            </w:r>
          </w:p>
        </w:tc>
        <w:tc>
          <w:tcPr>
            <w:tcW w:w="1067" w:type="dxa"/>
          </w:tcPr>
          <w:p w14:paraId="5B6643DB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10.33</w:t>
            </w:r>
          </w:p>
        </w:tc>
        <w:tc>
          <w:tcPr>
            <w:tcW w:w="1067" w:type="dxa"/>
          </w:tcPr>
          <w:p w14:paraId="7D460D7C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70.97</w:t>
            </w:r>
          </w:p>
        </w:tc>
        <w:tc>
          <w:tcPr>
            <w:tcW w:w="1067" w:type="dxa"/>
          </w:tcPr>
          <w:p w14:paraId="03804197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-4.33</w:t>
            </w:r>
          </w:p>
        </w:tc>
        <w:tc>
          <w:tcPr>
            <w:tcW w:w="1067" w:type="dxa"/>
          </w:tcPr>
          <w:p w14:paraId="6A60F4ED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307.85</w:t>
            </w:r>
          </w:p>
        </w:tc>
        <w:tc>
          <w:tcPr>
            <w:tcW w:w="1067" w:type="dxa"/>
          </w:tcPr>
          <w:p w14:paraId="24A11558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0.65</w:t>
            </w:r>
          </w:p>
        </w:tc>
      </w:tr>
      <w:tr w:rsidR="00654DD4" w14:paraId="2E947B72" w14:textId="77777777" w:rsidTr="00654D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29FA63FF" w14:textId="77777777" w:rsidR="00654DD4" w:rsidRDefault="00C419AB">
            <w:pPr>
              <w:jc w:val="center"/>
            </w:pPr>
            <w:r>
              <w:t>2013-12-31</w:t>
            </w:r>
          </w:p>
        </w:tc>
        <w:tc>
          <w:tcPr>
            <w:tcW w:w="1067" w:type="dxa"/>
          </w:tcPr>
          <w:p w14:paraId="05DAE9CF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290.82</w:t>
            </w:r>
          </w:p>
        </w:tc>
        <w:tc>
          <w:tcPr>
            <w:tcW w:w="1067" w:type="dxa"/>
          </w:tcPr>
          <w:p w14:paraId="3A485835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9.87</w:t>
            </w:r>
          </w:p>
        </w:tc>
        <w:tc>
          <w:tcPr>
            <w:tcW w:w="1067" w:type="dxa"/>
          </w:tcPr>
          <w:p w14:paraId="046CB0F7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508.9</w:t>
            </w:r>
          </w:p>
        </w:tc>
        <w:tc>
          <w:tcPr>
            <w:tcW w:w="1067" w:type="dxa"/>
          </w:tcPr>
          <w:p w14:paraId="58CDA0B0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14.07</w:t>
            </w:r>
          </w:p>
        </w:tc>
        <w:tc>
          <w:tcPr>
            <w:tcW w:w="1067" w:type="dxa"/>
          </w:tcPr>
          <w:p w14:paraId="639A592D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208.32</w:t>
            </w:r>
          </w:p>
        </w:tc>
        <w:tc>
          <w:tcPr>
            <w:tcW w:w="1067" w:type="dxa"/>
          </w:tcPr>
          <w:p w14:paraId="335BFA00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23.26</w:t>
            </w:r>
          </w:p>
        </w:tc>
        <w:tc>
          <w:tcPr>
            <w:tcW w:w="1067" w:type="dxa"/>
          </w:tcPr>
          <w:p w14:paraId="6A92A5FE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100.42</w:t>
            </w:r>
          </w:p>
        </w:tc>
        <w:tc>
          <w:tcPr>
            <w:tcW w:w="1067" w:type="dxa"/>
          </w:tcPr>
          <w:p w14:paraId="16F6F2DE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41.49</w:t>
            </w:r>
          </w:p>
        </w:tc>
        <w:tc>
          <w:tcPr>
            <w:tcW w:w="1067" w:type="dxa"/>
          </w:tcPr>
          <w:p w14:paraId="1ACFF037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353.5</w:t>
            </w:r>
          </w:p>
        </w:tc>
        <w:tc>
          <w:tcPr>
            <w:tcW w:w="1067" w:type="dxa"/>
          </w:tcPr>
          <w:p w14:paraId="363F1EFC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14.83</w:t>
            </w:r>
          </w:p>
        </w:tc>
      </w:tr>
      <w:tr w:rsidR="00654DD4" w14:paraId="213BD0F1" w14:textId="77777777" w:rsidTr="00654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11508C59" w14:textId="77777777" w:rsidR="00654DD4" w:rsidRDefault="00C419AB">
            <w:pPr>
              <w:jc w:val="center"/>
            </w:pPr>
            <w:r>
              <w:t>2014-12-31</w:t>
            </w:r>
          </w:p>
        </w:tc>
        <w:tc>
          <w:tcPr>
            <w:tcW w:w="1067" w:type="dxa"/>
          </w:tcPr>
          <w:p w14:paraId="5A24F431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308.61</w:t>
            </w:r>
          </w:p>
        </w:tc>
        <w:tc>
          <w:tcPr>
            <w:tcW w:w="1067" w:type="dxa"/>
          </w:tcPr>
          <w:p w14:paraId="56B8EF0A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6.12</w:t>
            </w:r>
          </w:p>
        </w:tc>
        <w:tc>
          <w:tcPr>
            <w:tcW w:w="1067" w:type="dxa"/>
          </w:tcPr>
          <w:p w14:paraId="0FB73A69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558.37</w:t>
            </w:r>
          </w:p>
        </w:tc>
        <w:tc>
          <w:tcPr>
            <w:tcW w:w="1067" w:type="dxa"/>
          </w:tcPr>
          <w:p w14:paraId="03489794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9.72</w:t>
            </w:r>
          </w:p>
        </w:tc>
        <w:tc>
          <w:tcPr>
            <w:tcW w:w="1067" w:type="dxa"/>
          </w:tcPr>
          <w:p w14:paraId="12EBBC8B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239.76</w:t>
            </w:r>
          </w:p>
        </w:tc>
        <w:tc>
          <w:tcPr>
            <w:tcW w:w="1067" w:type="dxa"/>
          </w:tcPr>
          <w:p w14:paraId="78ACE7AD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15.09</w:t>
            </w:r>
          </w:p>
        </w:tc>
        <w:tc>
          <w:tcPr>
            <w:tcW w:w="1067" w:type="dxa"/>
          </w:tcPr>
          <w:p w14:paraId="1C40DE1F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117.39</w:t>
            </w:r>
          </w:p>
        </w:tc>
        <w:tc>
          <w:tcPr>
            <w:tcW w:w="1067" w:type="dxa"/>
          </w:tcPr>
          <w:p w14:paraId="7F9611EA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16.9</w:t>
            </w:r>
          </w:p>
        </w:tc>
        <w:tc>
          <w:tcPr>
            <w:tcW w:w="1067" w:type="dxa"/>
          </w:tcPr>
          <w:p w14:paraId="3B3A493A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380.25</w:t>
            </w:r>
          </w:p>
        </w:tc>
        <w:tc>
          <w:tcPr>
            <w:tcW w:w="1067" w:type="dxa"/>
          </w:tcPr>
          <w:p w14:paraId="4617FC6E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7.57</w:t>
            </w:r>
          </w:p>
        </w:tc>
      </w:tr>
      <w:tr w:rsidR="00654DD4" w14:paraId="1BD7F86E" w14:textId="77777777" w:rsidTr="00654D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0ECB843F" w14:textId="77777777" w:rsidR="00654DD4" w:rsidRDefault="00C419AB">
            <w:pPr>
              <w:jc w:val="center"/>
            </w:pPr>
            <w:r>
              <w:t>2015-12-31</w:t>
            </w:r>
          </w:p>
        </w:tc>
        <w:tc>
          <w:tcPr>
            <w:tcW w:w="1067" w:type="dxa"/>
          </w:tcPr>
          <w:p w14:paraId="309D1E6F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284.47</w:t>
            </w:r>
          </w:p>
        </w:tc>
        <w:tc>
          <w:tcPr>
            <w:tcW w:w="1067" w:type="dxa"/>
          </w:tcPr>
          <w:p w14:paraId="16A54EFC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-7.82</w:t>
            </w:r>
          </w:p>
        </w:tc>
        <w:tc>
          <w:tcPr>
            <w:tcW w:w="1067" w:type="dxa"/>
          </w:tcPr>
          <w:p w14:paraId="5ED3D809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586.35</w:t>
            </w:r>
          </w:p>
        </w:tc>
        <w:tc>
          <w:tcPr>
            <w:tcW w:w="1067" w:type="dxa"/>
          </w:tcPr>
          <w:p w14:paraId="0013BDD8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5.01</w:t>
            </w:r>
          </w:p>
        </w:tc>
        <w:tc>
          <w:tcPr>
            <w:tcW w:w="1067" w:type="dxa"/>
          </w:tcPr>
          <w:p w14:paraId="1066C284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248.98</w:t>
            </w:r>
          </w:p>
        </w:tc>
        <w:tc>
          <w:tcPr>
            <w:tcW w:w="1067" w:type="dxa"/>
          </w:tcPr>
          <w:p w14:paraId="5140FA86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3.85</w:t>
            </w:r>
          </w:p>
        </w:tc>
        <w:tc>
          <w:tcPr>
            <w:tcW w:w="1067" w:type="dxa"/>
          </w:tcPr>
          <w:p w14:paraId="44D7D37F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129.91</w:t>
            </w:r>
          </w:p>
        </w:tc>
        <w:tc>
          <w:tcPr>
            <w:tcW w:w="1067" w:type="dxa"/>
          </w:tcPr>
          <w:p w14:paraId="26D97738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10.66</w:t>
            </w:r>
          </w:p>
        </w:tc>
        <w:tc>
          <w:tcPr>
            <w:tcW w:w="1067" w:type="dxa"/>
          </w:tcPr>
          <w:p w14:paraId="7FBF6F24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387.25</w:t>
            </w:r>
          </w:p>
        </w:tc>
        <w:tc>
          <w:tcPr>
            <w:tcW w:w="1067" w:type="dxa"/>
          </w:tcPr>
          <w:p w14:paraId="6E17A313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1.84</w:t>
            </w:r>
          </w:p>
        </w:tc>
      </w:tr>
      <w:tr w:rsidR="00654DD4" w14:paraId="507EFE11" w14:textId="77777777" w:rsidTr="00654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4762566C" w14:textId="77777777" w:rsidR="00654DD4" w:rsidRDefault="00C419AB">
            <w:pPr>
              <w:jc w:val="center"/>
            </w:pPr>
            <w:r>
              <w:t>2016-12-31</w:t>
            </w:r>
          </w:p>
        </w:tc>
        <w:tc>
          <w:tcPr>
            <w:tcW w:w="1067" w:type="dxa"/>
          </w:tcPr>
          <w:p w14:paraId="229A4B7F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310.41</w:t>
            </w:r>
          </w:p>
        </w:tc>
        <w:tc>
          <w:tcPr>
            <w:tcW w:w="1067" w:type="dxa"/>
          </w:tcPr>
          <w:p w14:paraId="144F0DF2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9.12</w:t>
            </w:r>
          </w:p>
        </w:tc>
        <w:tc>
          <w:tcPr>
            <w:tcW w:w="1067" w:type="dxa"/>
          </w:tcPr>
          <w:p w14:paraId="37D6C957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647.16</w:t>
            </w:r>
          </w:p>
        </w:tc>
        <w:tc>
          <w:tcPr>
            <w:tcW w:w="1067" w:type="dxa"/>
          </w:tcPr>
          <w:p w14:paraId="45F6F2EF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10.37</w:t>
            </w:r>
          </w:p>
        </w:tc>
        <w:tc>
          <w:tcPr>
            <w:tcW w:w="1067" w:type="dxa"/>
          </w:tcPr>
          <w:p w14:paraId="2DD29CFB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281.21</w:t>
            </w:r>
          </w:p>
        </w:tc>
        <w:tc>
          <w:tcPr>
            <w:tcW w:w="1067" w:type="dxa"/>
          </w:tcPr>
          <w:p w14:paraId="03DD2114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12.94</w:t>
            </w:r>
          </w:p>
        </w:tc>
        <w:tc>
          <w:tcPr>
            <w:tcW w:w="1067" w:type="dxa"/>
          </w:tcPr>
          <w:p w14:paraId="554AB237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165.66</w:t>
            </w:r>
          </w:p>
        </w:tc>
        <w:tc>
          <w:tcPr>
            <w:tcW w:w="1067" w:type="dxa"/>
          </w:tcPr>
          <w:p w14:paraId="2DA3B96E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27.51</w:t>
            </w:r>
          </w:p>
        </w:tc>
        <w:tc>
          <w:tcPr>
            <w:tcW w:w="1067" w:type="dxa"/>
          </w:tcPr>
          <w:p w14:paraId="7D0D7571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427.67</w:t>
            </w:r>
          </w:p>
        </w:tc>
        <w:tc>
          <w:tcPr>
            <w:tcW w:w="1067" w:type="dxa"/>
          </w:tcPr>
          <w:p w14:paraId="085F7102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10.44</w:t>
            </w:r>
          </w:p>
        </w:tc>
      </w:tr>
      <w:tr w:rsidR="00654DD4" w14:paraId="6EB00F24" w14:textId="77777777" w:rsidTr="00654D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32E5AFB0" w14:textId="77777777" w:rsidR="00654DD4" w:rsidRDefault="00C419AB">
            <w:pPr>
              <w:jc w:val="center"/>
            </w:pPr>
            <w:r>
              <w:t>2017-12-31</w:t>
            </w:r>
          </w:p>
        </w:tc>
        <w:tc>
          <w:tcPr>
            <w:tcW w:w="1067" w:type="dxa"/>
          </w:tcPr>
          <w:p w14:paraId="3091C0CA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334.62</w:t>
            </w:r>
          </w:p>
        </w:tc>
        <w:tc>
          <w:tcPr>
            <w:tcW w:w="1067" w:type="dxa"/>
          </w:tcPr>
          <w:p w14:paraId="629DD4A8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7.8</w:t>
            </w:r>
          </w:p>
        </w:tc>
        <w:tc>
          <w:tcPr>
            <w:tcW w:w="1067" w:type="dxa"/>
          </w:tcPr>
          <w:p w14:paraId="5BF4119D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691.64</w:t>
            </w:r>
          </w:p>
        </w:tc>
        <w:tc>
          <w:tcPr>
            <w:tcW w:w="1067" w:type="dxa"/>
          </w:tcPr>
          <w:p w14:paraId="3D54930B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6.87</w:t>
            </w:r>
          </w:p>
        </w:tc>
        <w:tc>
          <w:tcPr>
            <w:tcW w:w="1067" w:type="dxa"/>
          </w:tcPr>
          <w:p w14:paraId="7099F31F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251.34</w:t>
            </w:r>
          </w:p>
        </w:tc>
        <w:tc>
          <w:tcPr>
            <w:tcW w:w="1067" w:type="dxa"/>
          </w:tcPr>
          <w:p w14:paraId="5D10DC34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-10.62</w:t>
            </w:r>
          </w:p>
        </w:tc>
        <w:tc>
          <w:tcPr>
            <w:tcW w:w="1067" w:type="dxa"/>
          </w:tcPr>
          <w:p w14:paraId="6ADC9F1D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200.1</w:t>
            </w:r>
          </w:p>
        </w:tc>
        <w:tc>
          <w:tcPr>
            <w:tcW w:w="1067" w:type="dxa"/>
          </w:tcPr>
          <w:p w14:paraId="2CD10EC7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20.79</w:t>
            </w:r>
          </w:p>
        </w:tc>
        <w:tc>
          <w:tcPr>
            <w:tcW w:w="1067" w:type="dxa"/>
          </w:tcPr>
          <w:p w14:paraId="6B30A9DA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412.07</w:t>
            </w:r>
          </w:p>
        </w:tc>
        <w:tc>
          <w:tcPr>
            <w:tcW w:w="1067" w:type="dxa"/>
          </w:tcPr>
          <w:p w14:paraId="44F10DED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-3.65</w:t>
            </w:r>
          </w:p>
        </w:tc>
      </w:tr>
      <w:tr w:rsidR="00654DD4" w14:paraId="3A233D99" w14:textId="77777777" w:rsidTr="00654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7341D44E" w14:textId="77777777" w:rsidR="00654DD4" w:rsidRDefault="00C419AB">
            <w:pPr>
              <w:jc w:val="center"/>
            </w:pPr>
            <w:r>
              <w:t>2018-12-31</w:t>
            </w:r>
          </w:p>
        </w:tc>
        <w:tc>
          <w:tcPr>
            <w:tcW w:w="1067" w:type="dxa"/>
          </w:tcPr>
          <w:p w14:paraId="3F7ABAD5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341.74</w:t>
            </w:r>
          </w:p>
        </w:tc>
        <w:tc>
          <w:tcPr>
            <w:tcW w:w="1067" w:type="dxa"/>
          </w:tcPr>
          <w:p w14:paraId="625E5904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2.13</w:t>
            </w:r>
          </w:p>
        </w:tc>
        <w:tc>
          <w:tcPr>
            <w:tcW w:w="1067" w:type="dxa"/>
          </w:tcPr>
          <w:p w14:paraId="5889CDE9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701.27</w:t>
            </w:r>
          </w:p>
        </w:tc>
        <w:tc>
          <w:tcPr>
            <w:tcW w:w="1067" w:type="dxa"/>
          </w:tcPr>
          <w:p w14:paraId="39AD4D38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1.39</w:t>
            </w:r>
          </w:p>
        </w:tc>
        <w:tc>
          <w:tcPr>
            <w:tcW w:w="1067" w:type="dxa"/>
          </w:tcPr>
          <w:p w14:paraId="4878348F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240.15</w:t>
            </w:r>
          </w:p>
        </w:tc>
        <w:tc>
          <w:tcPr>
            <w:tcW w:w="1067" w:type="dxa"/>
          </w:tcPr>
          <w:p w14:paraId="46853C46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-4.45</w:t>
            </w:r>
          </w:p>
        </w:tc>
        <w:tc>
          <w:tcPr>
            <w:tcW w:w="1067" w:type="dxa"/>
          </w:tcPr>
          <w:p w14:paraId="0066199B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214.28</w:t>
            </w:r>
          </w:p>
        </w:tc>
        <w:tc>
          <w:tcPr>
            <w:tcW w:w="1067" w:type="dxa"/>
          </w:tcPr>
          <w:p w14:paraId="67F1106B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7.09</w:t>
            </w:r>
          </w:p>
        </w:tc>
        <w:tc>
          <w:tcPr>
            <w:tcW w:w="1067" w:type="dxa"/>
          </w:tcPr>
          <w:p w14:paraId="260FD328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383.08</w:t>
            </w:r>
          </w:p>
        </w:tc>
        <w:tc>
          <w:tcPr>
            <w:tcW w:w="1067" w:type="dxa"/>
          </w:tcPr>
          <w:p w14:paraId="4824782D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-7.03</w:t>
            </w:r>
          </w:p>
        </w:tc>
      </w:tr>
      <w:tr w:rsidR="00654DD4" w14:paraId="040CA814" w14:textId="77777777" w:rsidTr="00654D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74FEFBF5" w14:textId="77777777" w:rsidR="00654DD4" w:rsidRDefault="00C419AB">
            <w:pPr>
              <w:jc w:val="center"/>
            </w:pPr>
            <w:r>
              <w:t>2019-12-31</w:t>
            </w:r>
          </w:p>
        </w:tc>
        <w:tc>
          <w:tcPr>
            <w:tcW w:w="1067" w:type="dxa"/>
          </w:tcPr>
          <w:p w14:paraId="7514DCFD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346.19</w:t>
            </w:r>
          </w:p>
        </w:tc>
        <w:tc>
          <w:tcPr>
            <w:tcW w:w="1067" w:type="dxa"/>
          </w:tcPr>
          <w:p w14:paraId="3C6EC0D5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</w:t>
            </w:r>
          </w:p>
        </w:tc>
        <w:tc>
          <w:tcPr>
            <w:tcW w:w="1067" w:type="dxa"/>
          </w:tcPr>
          <w:p w14:paraId="7FE88D02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617.29</w:t>
            </w:r>
          </w:p>
        </w:tc>
        <w:tc>
          <w:tcPr>
            <w:tcW w:w="1067" w:type="dxa"/>
          </w:tcPr>
          <w:p w14:paraId="17767992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-11.98</w:t>
            </w:r>
          </w:p>
        </w:tc>
        <w:tc>
          <w:tcPr>
            <w:tcW w:w="1067" w:type="dxa"/>
          </w:tcPr>
          <w:p w14:paraId="3722829F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225.92</w:t>
            </w:r>
          </w:p>
        </w:tc>
        <w:tc>
          <w:tcPr>
            <w:tcW w:w="1067" w:type="dxa"/>
          </w:tcPr>
          <w:p w14:paraId="41F9EA86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-5.93</w:t>
            </w:r>
          </w:p>
        </w:tc>
        <w:tc>
          <w:tcPr>
            <w:tcW w:w="1067" w:type="dxa"/>
          </w:tcPr>
          <w:p w14:paraId="2BA6EB93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206.2</w:t>
            </w:r>
          </w:p>
        </w:tc>
        <w:tc>
          <w:tcPr>
            <w:tcW w:w="1067" w:type="dxa"/>
          </w:tcPr>
          <w:p w14:paraId="3DA83886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-3.77</w:t>
            </w:r>
          </w:p>
        </w:tc>
        <w:tc>
          <w:tcPr>
            <w:tcW w:w="1067" w:type="dxa"/>
          </w:tcPr>
          <w:p w14:paraId="798D4983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360.87</w:t>
            </w:r>
          </w:p>
        </w:tc>
        <w:tc>
          <w:tcPr>
            <w:tcW w:w="1067" w:type="dxa"/>
          </w:tcPr>
          <w:p w14:paraId="3C4A28D1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-5.8</w:t>
            </w:r>
          </w:p>
        </w:tc>
      </w:tr>
      <w:tr w:rsidR="00654DD4" w14:paraId="2644CEF2" w14:textId="77777777" w:rsidTr="00654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7498CC0C" w14:textId="77777777" w:rsidR="00654DD4" w:rsidRDefault="00C419AB">
            <w:pPr>
              <w:jc w:val="center"/>
            </w:pPr>
            <w:r>
              <w:t>2020-01-31</w:t>
            </w:r>
          </w:p>
        </w:tc>
        <w:tc>
          <w:tcPr>
            <w:tcW w:w="1067" w:type="dxa"/>
          </w:tcPr>
          <w:p w14:paraId="24D8DED3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35.35</w:t>
            </w:r>
          </w:p>
        </w:tc>
        <w:tc>
          <w:tcPr>
            <w:tcW w:w="1067" w:type="dxa"/>
          </w:tcPr>
          <w:p w14:paraId="2EE8FEDF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18.16</w:t>
            </w:r>
          </w:p>
        </w:tc>
        <w:tc>
          <w:tcPr>
            <w:tcW w:w="1067" w:type="dxa"/>
          </w:tcPr>
          <w:p w14:paraId="3B869005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39.41</w:t>
            </w:r>
          </w:p>
        </w:tc>
        <w:tc>
          <w:tcPr>
            <w:tcW w:w="1067" w:type="dxa"/>
          </w:tcPr>
          <w:p w14:paraId="344FF5F2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-35.32</w:t>
            </w:r>
          </w:p>
        </w:tc>
        <w:tc>
          <w:tcPr>
            <w:tcW w:w="1067" w:type="dxa"/>
          </w:tcPr>
          <w:p w14:paraId="7A9B0E7E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13.35</w:t>
            </w:r>
          </w:p>
        </w:tc>
        <w:tc>
          <w:tcPr>
            <w:tcW w:w="1067" w:type="dxa"/>
          </w:tcPr>
          <w:p w14:paraId="2987DFDA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-9.83</w:t>
            </w:r>
          </w:p>
        </w:tc>
        <w:tc>
          <w:tcPr>
            <w:tcW w:w="1067" w:type="dxa"/>
          </w:tcPr>
          <w:p w14:paraId="5CA36D35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17.63</w:t>
            </w:r>
          </w:p>
        </w:tc>
        <w:tc>
          <w:tcPr>
            <w:tcW w:w="1067" w:type="dxa"/>
          </w:tcPr>
          <w:p w14:paraId="04A1813E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-15.94</w:t>
            </w:r>
          </w:p>
        </w:tc>
        <w:tc>
          <w:tcPr>
            <w:tcW w:w="1067" w:type="dxa"/>
          </w:tcPr>
          <w:p w14:paraId="42E7EC15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28.01</w:t>
            </w:r>
          </w:p>
        </w:tc>
        <w:tc>
          <w:tcPr>
            <w:tcW w:w="1067" w:type="dxa"/>
          </w:tcPr>
          <w:p w14:paraId="5658C32F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-11.17</w:t>
            </w:r>
          </w:p>
        </w:tc>
      </w:tr>
      <w:tr w:rsidR="00654DD4" w14:paraId="495ADC9C" w14:textId="77777777" w:rsidTr="00654D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38C3F0D5" w14:textId="77777777" w:rsidR="00654DD4" w:rsidRDefault="00C419AB">
            <w:pPr>
              <w:jc w:val="center"/>
            </w:pPr>
            <w:r>
              <w:t>2020-02-29</w:t>
            </w:r>
          </w:p>
        </w:tc>
        <w:tc>
          <w:tcPr>
            <w:tcW w:w="1067" w:type="dxa"/>
          </w:tcPr>
          <w:p w14:paraId="4FFAE9D4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40.19</w:t>
            </w:r>
          </w:p>
        </w:tc>
        <w:tc>
          <w:tcPr>
            <w:tcW w:w="1067" w:type="dxa"/>
          </w:tcPr>
          <w:p w14:paraId="67E94AAC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-17.91</w:t>
            </w:r>
          </w:p>
        </w:tc>
        <w:tc>
          <w:tcPr>
            <w:tcW w:w="1067" w:type="dxa"/>
          </w:tcPr>
          <w:p w14:paraId="7BE28E75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43.64</w:t>
            </w:r>
          </w:p>
        </w:tc>
        <w:tc>
          <w:tcPr>
            <w:tcW w:w="1067" w:type="dxa"/>
          </w:tcPr>
          <w:p w14:paraId="3D8026E0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-54.98</w:t>
            </w:r>
          </w:p>
        </w:tc>
        <w:tc>
          <w:tcPr>
            <w:tcW w:w="1067" w:type="dxa"/>
          </w:tcPr>
          <w:p w14:paraId="78602953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16.53</w:t>
            </w:r>
          </w:p>
        </w:tc>
        <w:tc>
          <w:tcPr>
            <w:tcW w:w="1067" w:type="dxa"/>
          </w:tcPr>
          <w:p w14:paraId="1C1E6012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-40.66</w:t>
            </w:r>
          </w:p>
        </w:tc>
        <w:tc>
          <w:tcPr>
            <w:tcW w:w="1067" w:type="dxa"/>
          </w:tcPr>
          <w:p w14:paraId="54586363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19.56</w:t>
            </w:r>
          </w:p>
        </w:tc>
        <w:tc>
          <w:tcPr>
            <w:tcW w:w="1067" w:type="dxa"/>
          </w:tcPr>
          <w:p w14:paraId="5DE9A66D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-37.3</w:t>
            </w:r>
          </w:p>
        </w:tc>
        <w:tc>
          <w:tcPr>
            <w:tcW w:w="1067" w:type="dxa"/>
          </w:tcPr>
          <w:p w14:paraId="67A29F27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31.17</w:t>
            </w:r>
          </w:p>
        </w:tc>
        <w:tc>
          <w:tcPr>
            <w:tcW w:w="1067" w:type="dxa"/>
          </w:tcPr>
          <w:p w14:paraId="64C08929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-37.69</w:t>
            </w:r>
          </w:p>
        </w:tc>
      </w:tr>
      <w:tr w:rsidR="00654DD4" w14:paraId="5E807B11" w14:textId="77777777" w:rsidTr="00654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3DCE2A08" w14:textId="77777777" w:rsidR="00654DD4" w:rsidRDefault="00C419AB">
            <w:pPr>
              <w:jc w:val="center"/>
            </w:pPr>
            <w:r>
              <w:t>2020-03-31</w:t>
            </w:r>
          </w:p>
        </w:tc>
        <w:tc>
          <w:tcPr>
            <w:tcW w:w="1067" w:type="dxa"/>
          </w:tcPr>
          <w:p w14:paraId="292F5B2F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60.77</w:t>
            </w:r>
          </w:p>
        </w:tc>
        <w:tc>
          <w:tcPr>
            <w:tcW w:w="1067" w:type="dxa"/>
          </w:tcPr>
          <w:p w14:paraId="18C9F198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-22.56</w:t>
            </w:r>
          </w:p>
        </w:tc>
        <w:tc>
          <w:tcPr>
            <w:tcW w:w="1067" w:type="dxa"/>
          </w:tcPr>
          <w:p w14:paraId="16460DB1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66.43</w:t>
            </w:r>
          </w:p>
        </w:tc>
        <w:tc>
          <w:tcPr>
            <w:tcW w:w="1067" w:type="dxa"/>
          </w:tcPr>
          <w:p w14:paraId="1887FEFE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-56.4</w:t>
            </w:r>
          </w:p>
        </w:tc>
        <w:tc>
          <w:tcPr>
            <w:tcW w:w="1067" w:type="dxa"/>
          </w:tcPr>
          <w:p w14:paraId="344E18E3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35.64</w:t>
            </w:r>
          </w:p>
        </w:tc>
        <w:tc>
          <w:tcPr>
            <w:tcW w:w="1067" w:type="dxa"/>
          </w:tcPr>
          <w:p w14:paraId="331D824D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-37.5</w:t>
            </w:r>
          </w:p>
        </w:tc>
        <w:tc>
          <w:tcPr>
            <w:tcW w:w="1067" w:type="dxa"/>
          </w:tcPr>
          <w:p w14:paraId="0E1C828B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30.61</w:t>
            </w:r>
          </w:p>
        </w:tc>
        <w:tc>
          <w:tcPr>
            <w:tcW w:w="1067" w:type="dxa"/>
          </w:tcPr>
          <w:p w14:paraId="76C8B54E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-38.13</w:t>
            </w:r>
          </w:p>
        </w:tc>
        <w:tc>
          <w:tcPr>
            <w:tcW w:w="1067" w:type="dxa"/>
          </w:tcPr>
          <w:p w14:paraId="0CE074FD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46.48</w:t>
            </w:r>
          </w:p>
        </w:tc>
        <w:tc>
          <w:tcPr>
            <w:tcW w:w="1067" w:type="dxa"/>
          </w:tcPr>
          <w:p w14:paraId="19F4C6EF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-46.06</w:t>
            </w:r>
          </w:p>
        </w:tc>
      </w:tr>
      <w:tr w:rsidR="00654DD4" w14:paraId="20315613" w14:textId="77777777" w:rsidTr="00654D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01FE1684" w14:textId="77777777" w:rsidR="00654DD4" w:rsidRDefault="00C419AB">
            <w:pPr>
              <w:jc w:val="center"/>
            </w:pPr>
            <w:r>
              <w:t>2020-04-30</w:t>
            </w:r>
          </w:p>
        </w:tc>
        <w:tc>
          <w:tcPr>
            <w:tcW w:w="1067" w:type="dxa"/>
          </w:tcPr>
          <w:p w14:paraId="0BB2898B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93.82</w:t>
            </w:r>
          </w:p>
        </w:tc>
        <w:tc>
          <w:tcPr>
            <w:tcW w:w="1067" w:type="dxa"/>
          </w:tcPr>
          <w:p w14:paraId="5B5346D4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-11.43</w:t>
            </w:r>
          </w:p>
        </w:tc>
        <w:tc>
          <w:tcPr>
            <w:tcW w:w="1067" w:type="dxa"/>
          </w:tcPr>
          <w:p w14:paraId="24D11FBB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108.02</w:t>
            </w:r>
          </w:p>
        </w:tc>
        <w:tc>
          <w:tcPr>
            <w:tcW w:w="1067" w:type="dxa"/>
          </w:tcPr>
          <w:p w14:paraId="05BB02A2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-45.33</w:t>
            </w:r>
          </w:p>
        </w:tc>
        <w:tc>
          <w:tcPr>
            <w:tcW w:w="1067" w:type="dxa"/>
          </w:tcPr>
          <w:p w14:paraId="7260AF14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51.76</w:t>
            </w:r>
          </w:p>
        </w:tc>
        <w:tc>
          <w:tcPr>
            <w:tcW w:w="1067" w:type="dxa"/>
          </w:tcPr>
          <w:p w14:paraId="0229953F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-29.63</w:t>
            </w:r>
          </w:p>
        </w:tc>
        <w:tc>
          <w:tcPr>
            <w:tcW w:w="1067" w:type="dxa"/>
          </w:tcPr>
          <w:p w14:paraId="104F327C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47.24</w:t>
            </w:r>
          </w:p>
        </w:tc>
        <w:tc>
          <w:tcPr>
            <w:tcW w:w="1067" w:type="dxa"/>
          </w:tcPr>
          <w:p w14:paraId="4950730D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-27.49</w:t>
            </w:r>
          </w:p>
        </w:tc>
        <w:tc>
          <w:tcPr>
            <w:tcW w:w="1067" w:type="dxa"/>
          </w:tcPr>
          <w:p w14:paraId="2E5A8673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76.02</w:t>
            </w:r>
          </w:p>
        </w:tc>
        <w:tc>
          <w:tcPr>
            <w:tcW w:w="1067" w:type="dxa"/>
          </w:tcPr>
          <w:p w14:paraId="61E4C39D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-32.86</w:t>
            </w:r>
          </w:p>
        </w:tc>
      </w:tr>
      <w:tr w:rsidR="00654DD4" w14:paraId="05D2CE78" w14:textId="77777777" w:rsidTr="00654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1FBFC9EE" w14:textId="77777777" w:rsidR="00654DD4" w:rsidRDefault="00C419AB">
            <w:pPr>
              <w:jc w:val="center"/>
            </w:pPr>
            <w:r>
              <w:t>2020-05-31</w:t>
            </w:r>
          </w:p>
        </w:tc>
        <w:tc>
          <w:tcPr>
            <w:tcW w:w="1067" w:type="dxa"/>
          </w:tcPr>
          <w:p w14:paraId="1BB27DB0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128.27</w:t>
            </w:r>
          </w:p>
        </w:tc>
        <w:tc>
          <w:tcPr>
            <w:tcW w:w="1067" w:type="dxa"/>
          </w:tcPr>
          <w:p w14:paraId="298C94B1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-3.01</w:t>
            </w:r>
          </w:p>
        </w:tc>
        <w:tc>
          <w:tcPr>
            <w:tcW w:w="1067" w:type="dxa"/>
          </w:tcPr>
          <w:p w14:paraId="11311648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155.06</w:t>
            </w:r>
          </w:p>
        </w:tc>
        <w:tc>
          <w:tcPr>
            <w:tcW w:w="1067" w:type="dxa"/>
          </w:tcPr>
          <w:p w14:paraId="233082AD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-36.8</w:t>
            </w:r>
          </w:p>
        </w:tc>
        <w:tc>
          <w:tcPr>
            <w:tcW w:w="1067" w:type="dxa"/>
          </w:tcPr>
          <w:p w14:paraId="1711FB5F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69.13</w:t>
            </w:r>
          </w:p>
        </w:tc>
        <w:tc>
          <w:tcPr>
            <w:tcW w:w="1067" w:type="dxa"/>
          </w:tcPr>
          <w:p w14:paraId="27E51ACB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-22.37</w:t>
            </w:r>
          </w:p>
        </w:tc>
        <w:tc>
          <w:tcPr>
            <w:tcW w:w="1067" w:type="dxa"/>
          </w:tcPr>
          <w:p w14:paraId="1B41A8D4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63.8</w:t>
            </w:r>
          </w:p>
        </w:tc>
        <w:tc>
          <w:tcPr>
            <w:tcW w:w="1067" w:type="dxa"/>
          </w:tcPr>
          <w:p w14:paraId="40F680A4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-21.29</w:t>
            </w:r>
          </w:p>
        </w:tc>
        <w:tc>
          <w:tcPr>
            <w:tcW w:w="1067" w:type="dxa"/>
          </w:tcPr>
          <w:p w14:paraId="4BB1F330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107.78</w:t>
            </w:r>
          </w:p>
        </w:tc>
        <w:tc>
          <w:tcPr>
            <w:tcW w:w="1067" w:type="dxa"/>
          </w:tcPr>
          <w:p w14:paraId="04CB4997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-23.27</w:t>
            </w:r>
          </w:p>
        </w:tc>
      </w:tr>
      <w:tr w:rsidR="00654DD4" w14:paraId="76DE3110" w14:textId="77777777" w:rsidTr="00654D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0347964F" w14:textId="77777777" w:rsidR="00654DD4" w:rsidRDefault="00C419AB">
            <w:pPr>
              <w:jc w:val="center"/>
            </w:pPr>
            <w:r>
              <w:t>2020-06-30</w:t>
            </w:r>
          </w:p>
        </w:tc>
        <w:tc>
          <w:tcPr>
            <w:tcW w:w="1067" w:type="dxa"/>
          </w:tcPr>
          <w:p w14:paraId="6C5DF777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163.07</w:t>
            </w:r>
          </w:p>
        </w:tc>
        <w:tc>
          <w:tcPr>
            <w:tcW w:w="1067" w:type="dxa"/>
          </w:tcPr>
          <w:p w14:paraId="6BEB74DC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2.29</w:t>
            </w:r>
          </w:p>
        </w:tc>
        <w:tc>
          <w:tcPr>
            <w:tcW w:w="1067" w:type="dxa"/>
          </w:tcPr>
          <w:p w14:paraId="42EF0A97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202.58</w:t>
            </w:r>
          </w:p>
        </w:tc>
        <w:tc>
          <w:tcPr>
            <w:tcW w:w="1067" w:type="dxa"/>
          </w:tcPr>
          <w:p w14:paraId="677627A2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-30.54</w:t>
            </w:r>
          </w:p>
        </w:tc>
        <w:tc>
          <w:tcPr>
            <w:tcW w:w="1067" w:type="dxa"/>
          </w:tcPr>
          <w:p w14:paraId="3ADB5774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89.61</w:t>
            </w:r>
          </w:p>
        </w:tc>
        <w:tc>
          <w:tcPr>
            <w:tcW w:w="1067" w:type="dxa"/>
          </w:tcPr>
          <w:p w14:paraId="0BB6E2AC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-18.98</w:t>
            </w:r>
          </w:p>
        </w:tc>
        <w:tc>
          <w:tcPr>
            <w:tcW w:w="1067" w:type="dxa"/>
          </w:tcPr>
          <w:p w14:paraId="022298AF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82.46</w:t>
            </w:r>
          </w:p>
        </w:tc>
        <w:tc>
          <w:tcPr>
            <w:tcW w:w="1067" w:type="dxa"/>
          </w:tcPr>
          <w:p w14:paraId="04482DE5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-17.51</w:t>
            </w:r>
          </w:p>
        </w:tc>
        <w:tc>
          <w:tcPr>
            <w:tcW w:w="1067" w:type="dxa"/>
          </w:tcPr>
          <w:p w14:paraId="60156622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140.0</w:t>
            </w:r>
          </w:p>
        </w:tc>
        <w:tc>
          <w:tcPr>
            <w:tcW w:w="1067" w:type="dxa"/>
          </w:tcPr>
          <w:p w14:paraId="2FFC232D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-17.56</w:t>
            </w:r>
          </w:p>
        </w:tc>
      </w:tr>
      <w:tr w:rsidR="00654DD4" w14:paraId="502BF528" w14:textId="77777777" w:rsidTr="00654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450D2A19" w14:textId="77777777" w:rsidR="00654DD4" w:rsidRDefault="00C419AB">
            <w:pPr>
              <w:jc w:val="center"/>
            </w:pPr>
            <w:r>
              <w:t>2020-07-31</w:t>
            </w:r>
          </w:p>
        </w:tc>
        <w:tc>
          <w:tcPr>
            <w:tcW w:w="1067" w:type="dxa"/>
          </w:tcPr>
          <w:p w14:paraId="2514E184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195.32</w:t>
            </w:r>
          </w:p>
        </w:tc>
        <w:tc>
          <w:tcPr>
            <w:tcW w:w="1067" w:type="dxa"/>
          </w:tcPr>
          <w:p w14:paraId="2D1C5607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5.24</w:t>
            </w:r>
          </w:p>
        </w:tc>
        <w:tc>
          <w:tcPr>
            <w:tcW w:w="1067" w:type="dxa"/>
          </w:tcPr>
          <w:p w14:paraId="331D128D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247.84</w:t>
            </w:r>
          </w:p>
        </w:tc>
        <w:tc>
          <w:tcPr>
            <w:tcW w:w="1067" w:type="dxa"/>
          </w:tcPr>
          <w:p w14:paraId="7D5D740D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-26.03</w:t>
            </w:r>
          </w:p>
        </w:tc>
        <w:tc>
          <w:tcPr>
            <w:tcW w:w="1067" w:type="dxa"/>
          </w:tcPr>
          <w:p w14:paraId="053A05D8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105.7</w:t>
            </w:r>
          </w:p>
        </w:tc>
        <w:tc>
          <w:tcPr>
            <w:tcW w:w="1067" w:type="dxa"/>
          </w:tcPr>
          <w:p w14:paraId="1DFEF155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-15.29</w:t>
            </w:r>
          </w:p>
        </w:tc>
        <w:tc>
          <w:tcPr>
            <w:tcW w:w="1067" w:type="dxa"/>
          </w:tcPr>
          <w:p w14:paraId="587D16C1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100.85</w:t>
            </w:r>
          </w:p>
        </w:tc>
        <w:tc>
          <w:tcPr>
            <w:tcW w:w="1067" w:type="dxa"/>
          </w:tcPr>
          <w:p w14:paraId="51DED1E3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-12.88</w:t>
            </w:r>
          </w:p>
        </w:tc>
        <w:tc>
          <w:tcPr>
            <w:tcW w:w="1067" w:type="dxa"/>
          </w:tcPr>
          <w:p w14:paraId="6C26E141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169.64</w:t>
            </w:r>
          </w:p>
        </w:tc>
        <w:tc>
          <w:tcPr>
            <w:tcW w:w="1067" w:type="dxa"/>
          </w:tcPr>
          <w:p w14:paraId="2A9C7B1E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-13.7</w:t>
            </w:r>
          </w:p>
        </w:tc>
      </w:tr>
      <w:tr w:rsidR="00654DD4" w14:paraId="6695AC65" w14:textId="77777777" w:rsidTr="00654D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4168CF68" w14:textId="77777777" w:rsidR="00654DD4" w:rsidRDefault="00C419AB">
            <w:pPr>
              <w:jc w:val="center"/>
            </w:pPr>
            <w:r>
              <w:t>2020-08-31</w:t>
            </w:r>
          </w:p>
        </w:tc>
        <w:tc>
          <w:tcPr>
            <w:tcW w:w="1067" w:type="dxa"/>
          </w:tcPr>
          <w:p w14:paraId="6CE99462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226.76</w:t>
            </w:r>
          </w:p>
        </w:tc>
        <w:tc>
          <w:tcPr>
            <w:tcW w:w="1067" w:type="dxa"/>
          </w:tcPr>
          <w:p w14:paraId="57EE5801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6.36</w:t>
            </w:r>
          </w:p>
        </w:tc>
        <w:tc>
          <w:tcPr>
            <w:tcW w:w="1067" w:type="dxa"/>
          </w:tcPr>
          <w:p w14:paraId="6DB3077C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297.67</w:t>
            </w:r>
          </w:p>
        </w:tc>
        <w:tc>
          <w:tcPr>
            <w:tcW w:w="1067" w:type="dxa"/>
          </w:tcPr>
          <w:p w14:paraId="08331A2F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-22.33</w:t>
            </w:r>
          </w:p>
        </w:tc>
        <w:tc>
          <w:tcPr>
            <w:tcW w:w="1067" w:type="dxa"/>
          </w:tcPr>
          <w:p w14:paraId="2B80338C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121.42</w:t>
            </w:r>
          </w:p>
        </w:tc>
        <w:tc>
          <w:tcPr>
            <w:tcW w:w="1067" w:type="dxa"/>
          </w:tcPr>
          <w:p w14:paraId="70465DB8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-14.06</w:t>
            </w:r>
          </w:p>
        </w:tc>
        <w:tc>
          <w:tcPr>
            <w:tcW w:w="1067" w:type="dxa"/>
          </w:tcPr>
          <w:p w14:paraId="56865035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118.91</w:t>
            </w:r>
          </w:p>
        </w:tc>
        <w:tc>
          <w:tcPr>
            <w:tcW w:w="1067" w:type="dxa"/>
          </w:tcPr>
          <w:p w14:paraId="79BFDE89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-9.87</w:t>
            </w:r>
          </w:p>
        </w:tc>
        <w:tc>
          <w:tcPr>
            <w:tcW w:w="1067" w:type="dxa"/>
          </w:tcPr>
          <w:p w14:paraId="50C93371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199.01</w:t>
            </w:r>
          </w:p>
        </w:tc>
        <w:tc>
          <w:tcPr>
            <w:tcW w:w="1067" w:type="dxa"/>
          </w:tcPr>
          <w:p w14:paraId="51C751B0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-11.45</w:t>
            </w:r>
          </w:p>
        </w:tc>
      </w:tr>
      <w:tr w:rsidR="00654DD4" w14:paraId="370D00E0" w14:textId="77777777" w:rsidTr="00654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17038845" w14:textId="77777777" w:rsidR="00654DD4" w:rsidRDefault="00C419AB">
            <w:pPr>
              <w:jc w:val="center"/>
            </w:pPr>
            <w:r>
              <w:t>2020-09-30</w:t>
            </w:r>
          </w:p>
        </w:tc>
        <w:tc>
          <w:tcPr>
            <w:tcW w:w="1067" w:type="dxa"/>
          </w:tcPr>
          <w:p w14:paraId="7D8F6FEB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265.65</w:t>
            </w:r>
          </w:p>
        </w:tc>
        <w:tc>
          <w:tcPr>
            <w:tcW w:w="1067" w:type="dxa"/>
          </w:tcPr>
          <w:p w14:paraId="02C574B3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7.95</w:t>
            </w:r>
          </w:p>
        </w:tc>
        <w:tc>
          <w:tcPr>
            <w:tcW w:w="1067" w:type="dxa"/>
          </w:tcPr>
          <w:p w14:paraId="6C1AA0E9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357.28</w:t>
            </w:r>
          </w:p>
        </w:tc>
        <w:tc>
          <w:tcPr>
            <w:tcW w:w="1067" w:type="dxa"/>
          </w:tcPr>
          <w:p w14:paraId="549BF917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-18.34</w:t>
            </w:r>
          </w:p>
        </w:tc>
        <w:tc>
          <w:tcPr>
            <w:tcW w:w="1067" w:type="dxa"/>
          </w:tcPr>
          <w:p w14:paraId="7EAFCE3A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138.31</w:t>
            </w:r>
          </w:p>
        </w:tc>
        <w:tc>
          <w:tcPr>
            <w:tcW w:w="1067" w:type="dxa"/>
          </w:tcPr>
          <w:p w14:paraId="39879655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-13.79</w:t>
            </w:r>
          </w:p>
        </w:tc>
        <w:tc>
          <w:tcPr>
            <w:tcW w:w="1067" w:type="dxa"/>
          </w:tcPr>
          <w:p w14:paraId="219F201C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140.72</w:t>
            </w:r>
          </w:p>
        </w:tc>
        <w:tc>
          <w:tcPr>
            <w:tcW w:w="1067" w:type="dxa"/>
          </w:tcPr>
          <w:p w14:paraId="709F94DB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-6.69</w:t>
            </w:r>
          </w:p>
        </w:tc>
        <w:tc>
          <w:tcPr>
            <w:tcW w:w="1067" w:type="dxa"/>
          </w:tcPr>
          <w:p w14:paraId="351E88B9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234.06</w:t>
            </w:r>
          </w:p>
        </w:tc>
        <w:tc>
          <w:tcPr>
            <w:tcW w:w="1067" w:type="dxa"/>
          </w:tcPr>
          <w:p w14:paraId="6F700216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-8.99</w:t>
            </w:r>
          </w:p>
        </w:tc>
      </w:tr>
    </w:tbl>
    <w:p w14:paraId="08E76706" w14:textId="77777777" w:rsidR="00654DD4" w:rsidRDefault="00C419AB">
      <w:pPr>
        <w:pStyle w:val="chartext"/>
        <w:spacing w:before="240" w:after="0"/>
        <w:jc w:val="center"/>
        <w:rPr>
          <w:lang w:eastAsia="zh-CN"/>
        </w:rPr>
      </w:pPr>
      <w:r>
        <w:rPr>
          <w:lang w:eastAsia="zh-CN"/>
        </w:rPr>
        <w:t>主要汽车厂商销售数据跟踪（单位：万辆、</w:t>
      </w:r>
      <w:r>
        <w:rPr>
          <w:lang w:eastAsia="zh-CN"/>
        </w:rPr>
        <w:t>%</w:t>
      </w:r>
      <w:r>
        <w:rPr>
          <w:lang w:eastAsia="zh-CN"/>
        </w:rPr>
        <w:t>）</w:t>
      </w:r>
    </w:p>
    <w:tbl>
      <w:tblPr>
        <w:tblStyle w:val="1-51"/>
        <w:tblW w:w="0" w:type="auto"/>
        <w:jc w:val="center"/>
        <w:tblLook w:val="04A0" w:firstRow="1" w:lastRow="0" w:firstColumn="1" w:lastColumn="0" w:noHBand="0" w:noVBand="1"/>
      </w:tblPr>
      <w:tblGrid>
        <w:gridCol w:w="1067"/>
        <w:gridCol w:w="1067"/>
        <w:gridCol w:w="1067"/>
        <w:gridCol w:w="1067"/>
        <w:gridCol w:w="1067"/>
        <w:gridCol w:w="1067"/>
        <w:gridCol w:w="1067"/>
        <w:gridCol w:w="1067"/>
        <w:gridCol w:w="1067"/>
        <w:gridCol w:w="1067"/>
        <w:gridCol w:w="1067"/>
      </w:tblGrid>
      <w:tr w:rsidR="00654DD4" w14:paraId="7E141E38" w14:textId="77777777" w:rsidTr="00654D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3067F5E5" w14:textId="77777777" w:rsidR="00654DD4" w:rsidRDefault="00654DD4">
            <w:pPr>
              <w:jc w:val="center"/>
              <w:rPr>
                <w:lang w:eastAsia="zh-CN"/>
              </w:rPr>
            </w:pPr>
          </w:p>
        </w:tc>
        <w:tc>
          <w:tcPr>
            <w:tcW w:w="2134" w:type="dxa"/>
            <w:gridSpan w:val="2"/>
          </w:tcPr>
          <w:p w14:paraId="1F512C2F" w14:textId="77777777" w:rsidR="00654DD4" w:rsidRDefault="00C419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一汽集团</w:t>
            </w:r>
          </w:p>
        </w:tc>
        <w:tc>
          <w:tcPr>
            <w:tcW w:w="2134" w:type="dxa"/>
            <w:gridSpan w:val="2"/>
          </w:tcPr>
          <w:p w14:paraId="0818C053" w14:textId="77777777" w:rsidR="00654DD4" w:rsidRDefault="00C419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上汽集团</w:t>
            </w:r>
          </w:p>
        </w:tc>
        <w:tc>
          <w:tcPr>
            <w:tcW w:w="2134" w:type="dxa"/>
            <w:gridSpan w:val="2"/>
          </w:tcPr>
          <w:p w14:paraId="3896DAF0" w14:textId="77777777" w:rsidR="00654DD4" w:rsidRDefault="00C419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北汽集团</w:t>
            </w:r>
          </w:p>
        </w:tc>
        <w:tc>
          <w:tcPr>
            <w:tcW w:w="2134" w:type="dxa"/>
            <w:gridSpan w:val="2"/>
          </w:tcPr>
          <w:p w14:paraId="0E59F82A" w14:textId="77777777" w:rsidR="00654DD4" w:rsidRDefault="00C419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广汽集团</w:t>
            </w:r>
          </w:p>
        </w:tc>
        <w:tc>
          <w:tcPr>
            <w:tcW w:w="2134" w:type="dxa"/>
            <w:gridSpan w:val="2"/>
          </w:tcPr>
          <w:p w14:paraId="2C9227F8" w14:textId="77777777" w:rsidR="00654DD4" w:rsidRDefault="00C419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东风汽车</w:t>
            </w:r>
          </w:p>
        </w:tc>
      </w:tr>
      <w:tr w:rsidR="00654DD4" w14:paraId="6530972F" w14:textId="77777777" w:rsidTr="00654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64D85555" w14:textId="77777777" w:rsidR="00654DD4" w:rsidRDefault="00654DD4">
            <w:pPr>
              <w:jc w:val="center"/>
            </w:pPr>
          </w:p>
        </w:tc>
        <w:tc>
          <w:tcPr>
            <w:tcW w:w="1067" w:type="dxa"/>
          </w:tcPr>
          <w:p w14:paraId="5A4E9BFB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当月值</w:t>
            </w:r>
          </w:p>
        </w:tc>
        <w:tc>
          <w:tcPr>
            <w:tcW w:w="1067" w:type="dxa"/>
          </w:tcPr>
          <w:p w14:paraId="14C2E0ED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当月同比</w:t>
            </w:r>
          </w:p>
        </w:tc>
        <w:tc>
          <w:tcPr>
            <w:tcW w:w="1067" w:type="dxa"/>
          </w:tcPr>
          <w:p w14:paraId="133B976D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当月值</w:t>
            </w:r>
          </w:p>
        </w:tc>
        <w:tc>
          <w:tcPr>
            <w:tcW w:w="1067" w:type="dxa"/>
          </w:tcPr>
          <w:p w14:paraId="702CF455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当月同比</w:t>
            </w:r>
          </w:p>
        </w:tc>
        <w:tc>
          <w:tcPr>
            <w:tcW w:w="1067" w:type="dxa"/>
          </w:tcPr>
          <w:p w14:paraId="07A64284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当月值</w:t>
            </w:r>
          </w:p>
        </w:tc>
        <w:tc>
          <w:tcPr>
            <w:tcW w:w="1067" w:type="dxa"/>
          </w:tcPr>
          <w:p w14:paraId="10526925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当月同比</w:t>
            </w:r>
          </w:p>
        </w:tc>
        <w:tc>
          <w:tcPr>
            <w:tcW w:w="1067" w:type="dxa"/>
          </w:tcPr>
          <w:p w14:paraId="449863D8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当月值</w:t>
            </w:r>
          </w:p>
        </w:tc>
        <w:tc>
          <w:tcPr>
            <w:tcW w:w="1067" w:type="dxa"/>
          </w:tcPr>
          <w:p w14:paraId="253B202D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当月同比</w:t>
            </w:r>
          </w:p>
        </w:tc>
        <w:tc>
          <w:tcPr>
            <w:tcW w:w="1067" w:type="dxa"/>
          </w:tcPr>
          <w:p w14:paraId="684E157E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当月值</w:t>
            </w:r>
          </w:p>
        </w:tc>
        <w:tc>
          <w:tcPr>
            <w:tcW w:w="1067" w:type="dxa"/>
          </w:tcPr>
          <w:p w14:paraId="169B76FD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当月同比</w:t>
            </w:r>
          </w:p>
        </w:tc>
      </w:tr>
      <w:tr w:rsidR="00654DD4" w14:paraId="303C0522" w14:textId="77777777" w:rsidTr="00654D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1424C6A9" w14:textId="77777777" w:rsidR="00654DD4" w:rsidRDefault="00C419AB">
            <w:pPr>
              <w:jc w:val="center"/>
            </w:pPr>
            <w:r>
              <w:t>2020-01-31</w:t>
            </w:r>
          </w:p>
        </w:tc>
        <w:tc>
          <w:tcPr>
            <w:tcW w:w="1067" w:type="dxa"/>
          </w:tcPr>
          <w:p w14:paraId="61E5FA0A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35.35</w:t>
            </w:r>
          </w:p>
        </w:tc>
        <w:tc>
          <w:tcPr>
            <w:tcW w:w="1067" w:type="dxa"/>
          </w:tcPr>
          <w:p w14:paraId="4EB637C2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18.16</w:t>
            </w:r>
          </w:p>
        </w:tc>
        <w:tc>
          <w:tcPr>
            <w:tcW w:w="1067" w:type="dxa"/>
          </w:tcPr>
          <w:p w14:paraId="3F85FD6B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39.41</w:t>
            </w:r>
          </w:p>
        </w:tc>
        <w:tc>
          <w:tcPr>
            <w:tcW w:w="1067" w:type="dxa"/>
          </w:tcPr>
          <w:p w14:paraId="1257D9F3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-35.32</w:t>
            </w:r>
          </w:p>
        </w:tc>
        <w:tc>
          <w:tcPr>
            <w:tcW w:w="1067" w:type="dxa"/>
          </w:tcPr>
          <w:p w14:paraId="4F50FE37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13.35</w:t>
            </w:r>
          </w:p>
        </w:tc>
        <w:tc>
          <w:tcPr>
            <w:tcW w:w="1067" w:type="dxa"/>
          </w:tcPr>
          <w:p w14:paraId="713573FF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-9.83</w:t>
            </w:r>
          </w:p>
        </w:tc>
        <w:tc>
          <w:tcPr>
            <w:tcW w:w="1067" w:type="dxa"/>
          </w:tcPr>
          <w:p w14:paraId="2AAFECAF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17.63</w:t>
            </w:r>
          </w:p>
        </w:tc>
        <w:tc>
          <w:tcPr>
            <w:tcW w:w="1067" w:type="dxa"/>
          </w:tcPr>
          <w:p w14:paraId="3A17B08B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-15.94</w:t>
            </w:r>
          </w:p>
        </w:tc>
        <w:tc>
          <w:tcPr>
            <w:tcW w:w="1067" w:type="dxa"/>
          </w:tcPr>
          <w:p w14:paraId="39DC9C76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28.01</w:t>
            </w:r>
          </w:p>
        </w:tc>
        <w:tc>
          <w:tcPr>
            <w:tcW w:w="1067" w:type="dxa"/>
          </w:tcPr>
          <w:p w14:paraId="5F6B3E25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-11.17</w:t>
            </w:r>
          </w:p>
        </w:tc>
      </w:tr>
      <w:tr w:rsidR="00654DD4" w14:paraId="44AB04D5" w14:textId="77777777" w:rsidTr="00654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099DAE37" w14:textId="77777777" w:rsidR="00654DD4" w:rsidRDefault="00C419AB">
            <w:pPr>
              <w:jc w:val="center"/>
            </w:pPr>
            <w:r>
              <w:t>2020-02-29</w:t>
            </w:r>
          </w:p>
        </w:tc>
        <w:tc>
          <w:tcPr>
            <w:tcW w:w="1067" w:type="dxa"/>
          </w:tcPr>
          <w:p w14:paraId="013124B0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4.84</w:t>
            </w:r>
          </w:p>
        </w:tc>
        <w:tc>
          <w:tcPr>
            <w:tcW w:w="1067" w:type="dxa"/>
          </w:tcPr>
          <w:p w14:paraId="555929F6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-74.59</w:t>
            </w:r>
          </w:p>
        </w:tc>
        <w:tc>
          <w:tcPr>
            <w:tcW w:w="1067" w:type="dxa"/>
          </w:tcPr>
          <w:p w14:paraId="58AB9AC8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4.23</w:t>
            </w:r>
          </w:p>
        </w:tc>
        <w:tc>
          <w:tcPr>
            <w:tcW w:w="1067" w:type="dxa"/>
          </w:tcPr>
          <w:p w14:paraId="4A5DDCD9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-88.26</w:t>
            </w:r>
          </w:p>
        </w:tc>
        <w:tc>
          <w:tcPr>
            <w:tcW w:w="1067" w:type="dxa"/>
          </w:tcPr>
          <w:p w14:paraId="0DEE43C8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3.17</w:t>
            </w:r>
          </w:p>
        </w:tc>
        <w:tc>
          <w:tcPr>
            <w:tcW w:w="1067" w:type="dxa"/>
          </w:tcPr>
          <w:p w14:paraId="08AB060F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-75.67</w:t>
            </w:r>
          </w:p>
        </w:tc>
        <w:tc>
          <w:tcPr>
            <w:tcW w:w="1067" w:type="dxa"/>
          </w:tcPr>
          <w:p w14:paraId="24141BFB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1.93</w:t>
            </w:r>
          </w:p>
        </w:tc>
        <w:tc>
          <w:tcPr>
            <w:tcW w:w="1067" w:type="dxa"/>
          </w:tcPr>
          <w:p w14:paraId="32823E4E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-81.08</w:t>
            </w:r>
          </w:p>
        </w:tc>
        <w:tc>
          <w:tcPr>
            <w:tcW w:w="1067" w:type="dxa"/>
          </w:tcPr>
          <w:p w14:paraId="499D132C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3.16</w:t>
            </w:r>
          </w:p>
        </w:tc>
        <w:tc>
          <w:tcPr>
            <w:tcW w:w="1067" w:type="dxa"/>
          </w:tcPr>
          <w:p w14:paraId="29F55AD9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-82.93</w:t>
            </w:r>
          </w:p>
        </w:tc>
      </w:tr>
      <w:tr w:rsidR="00654DD4" w14:paraId="661AD859" w14:textId="77777777" w:rsidTr="00654D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6FE53C96" w14:textId="77777777" w:rsidR="00654DD4" w:rsidRDefault="00C419AB">
            <w:pPr>
              <w:jc w:val="center"/>
            </w:pPr>
            <w:r>
              <w:t>2020-03-31</w:t>
            </w:r>
          </w:p>
        </w:tc>
        <w:tc>
          <w:tcPr>
            <w:tcW w:w="1067" w:type="dxa"/>
          </w:tcPr>
          <w:p w14:paraId="48524532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20.58</w:t>
            </w:r>
          </w:p>
        </w:tc>
        <w:tc>
          <w:tcPr>
            <w:tcW w:w="1067" w:type="dxa"/>
          </w:tcPr>
          <w:p w14:paraId="17356F00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-30.28</w:t>
            </w:r>
          </w:p>
        </w:tc>
        <w:tc>
          <w:tcPr>
            <w:tcW w:w="1067" w:type="dxa"/>
          </w:tcPr>
          <w:p w14:paraId="77F012B0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22.79</w:t>
            </w:r>
          </w:p>
        </w:tc>
        <w:tc>
          <w:tcPr>
            <w:tcW w:w="1067" w:type="dxa"/>
          </w:tcPr>
          <w:p w14:paraId="5009D2E9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-58.9</w:t>
            </w:r>
          </w:p>
        </w:tc>
        <w:tc>
          <w:tcPr>
            <w:tcW w:w="1067" w:type="dxa"/>
          </w:tcPr>
          <w:p w14:paraId="23ED20EB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19.12</w:t>
            </w:r>
          </w:p>
        </w:tc>
        <w:tc>
          <w:tcPr>
            <w:tcW w:w="1067" w:type="dxa"/>
          </w:tcPr>
          <w:p w14:paraId="5B149CE7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-34.49</w:t>
            </w:r>
          </w:p>
        </w:tc>
        <w:tc>
          <w:tcPr>
            <w:tcW w:w="1067" w:type="dxa"/>
          </w:tcPr>
          <w:p w14:paraId="40D43956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11.05</w:t>
            </w:r>
          </w:p>
        </w:tc>
        <w:tc>
          <w:tcPr>
            <w:tcW w:w="1067" w:type="dxa"/>
          </w:tcPr>
          <w:p w14:paraId="28A875E8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-39.55</w:t>
            </w:r>
          </w:p>
        </w:tc>
        <w:tc>
          <w:tcPr>
            <w:tcW w:w="1067" w:type="dxa"/>
          </w:tcPr>
          <w:p w14:paraId="61BFFAB4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15.31</w:t>
            </w:r>
          </w:p>
        </w:tc>
        <w:tc>
          <w:tcPr>
            <w:tcW w:w="1067" w:type="dxa"/>
          </w:tcPr>
          <w:p w14:paraId="1D01B8CA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-57.64</w:t>
            </w:r>
          </w:p>
        </w:tc>
      </w:tr>
      <w:tr w:rsidR="00654DD4" w14:paraId="660ADB4E" w14:textId="77777777" w:rsidTr="00654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2EEACCAA" w14:textId="77777777" w:rsidR="00654DD4" w:rsidRDefault="00C419AB">
            <w:pPr>
              <w:jc w:val="center"/>
            </w:pPr>
            <w:r>
              <w:t>2020-04-30</w:t>
            </w:r>
          </w:p>
        </w:tc>
        <w:tc>
          <w:tcPr>
            <w:tcW w:w="1067" w:type="dxa"/>
          </w:tcPr>
          <w:p w14:paraId="00BA52AE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33.05</w:t>
            </w:r>
          </w:p>
        </w:tc>
        <w:tc>
          <w:tcPr>
            <w:tcW w:w="1067" w:type="dxa"/>
          </w:tcPr>
          <w:p w14:paraId="0702842D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20.39</w:t>
            </w:r>
          </w:p>
        </w:tc>
        <w:tc>
          <w:tcPr>
            <w:tcW w:w="1067" w:type="dxa"/>
          </w:tcPr>
          <w:p w14:paraId="06957736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41.59</w:t>
            </w:r>
          </w:p>
        </w:tc>
        <w:tc>
          <w:tcPr>
            <w:tcW w:w="1067" w:type="dxa"/>
          </w:tcPr>
          <w:p w14:paraId="2F0B0ED3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-7.96</w:t>
            </w:r>
          </w:p>
        </w:tc>
        <w:tc>
          <w:tcPr>
            <w:tcW w:w="1067" w:type="dxa"/>
          </w:tcPr>
          <w:p w14:paraId="56447953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16.12</w:t>
            </w:r>
          </w:p>
        </w:tc>
        <w:tc>
          <w:tcPr>
            <w:tcW w:w="1067" w:type="dxa"/>
          </w:tcPr>
          <w:p w14:paraId="1BEF3DFB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-2.48</w:t>
            </w:r>
          </w:p>
        </w:tc>
        <w:tc>
          <w:tcPr>
            <w:tcW w:w="1067" w:type="dxa"/>
          </w:tcPr>
          <w:p w14:paraId="442999A7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16.63</w:t>
            </w:r>
          </w:p>
        </w:tc>
        <w:tc>
          <w:tcPr>
            <w:tcW w:w="1067" w:type="dxa"/>
          </w:tcPr>
          <w:p w14:paraId="0AF882D9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6.1</w:t>
            </w:r>
          </w:p>
        </w:tc>
        <w:tc>
          <w:tcPr>
            <w:tcW w:w="1067" w:type="dxa"/>
          </w:tcPr>
          <w:p w14:paraId="7AC076E0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29.54</w:t>
            </w:r>
          </w:p>
        </w:tc>
        <w:tc>
          <w:tcPr>
            <w:tcW w:w="1067" w:type="dxa"/>
          </w:tcPr>
          <w:p w14:paraId="449D6A7B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9.14</w:t>
            </w:r>
          </w:p>
        </w:tc>
      </w:tr>
      <w:tr w:rsidR="00654DD4" w14:paraId="5DED3E27" w14:textId="77777777" w:rsidTr="00654D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498C2B62" w14:textId="77777777" w:rsidR="00654DD4" w:rsidRDefault="00C419AB">
            <w:pPr>
              <w:jc w:val="center"/>
            </w:pPr>
            <w:r>
              <w:t>2020-05-31</w:t>
            </w:r>
          </w:p>
        </w:tc>
        <w:tc>
          <w:tcPr>
            <w:tcW w:w="1067" w:type="dxa"/>
          </w:tcPr>
          <w:p w14:paraId="21692598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34.45</w:t>
            </w:r>
          </w:p>
        </w:tc>
        <w:tc>
          <w:tcPr>
            <w:tcW w:w="1067" w:type="dxa"/>
          </w:tcPr>
          <w:p w14:paraId="59D40DA3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30.91</w:t>
            </w:r>
          </w:p>
        </w:tc>
        <w:tc>
          <w:tcPr>
            <w:tcW w:w="1067" w:type="dxa"/>
          </w:tcPr>
          <w:p w14:paraId="371C02C1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47.03</w:t>
            </w:r>
          </w:p>
        </w:tc>
        <w:tc>
          <w:tcPr>
            <w:tcW w:w="1067" w:type="dxa"/>
          </w:tcPr>
          <w:p w14:paraId="48A2661A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-1.54</w:t>
            </w:r>
          </w:p>
        </w:tc>
        <w:tc>
          <w:tcPr>
            <w:tcW w:w="1067" w:type="dxa"/>
          </w:tcPr>
          <w:p w14:paraId="1933D1EF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17.37</w:t>
            </w:r>
          </w:p>
        </w:tc>
        <w:tc>
          <w:tcPr>
            <w:tcW w:w="1067" w:type="dxa"/>
          </w:tcPr>
          <w:p w14:paraId="7409732C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12.1</w:t>
            </w:r>
          </w:p>
        </w:tc>
        <w:tc>
          <w:tcPr>
            <w:tcW w:w="1067" w:type="dxa"/>
          </w:tcPr>
          <w:p w14:paraId="2994456A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16.56</w:t>
            </w:r>
          </w:p>
        </w:tc>
        <w:tc>
          <w:tcPr>
            <w:tcW w:w="1067" w:type="dxa"/>
          </w:tcPr>
          <w:p w14:paraId="3837B2AC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4.08</w:t>
            </w:r>
          </w:p>
        </w:tc>
        <w:tc>
          <w:tcPr>
            <w:tcW w:w="1067" w:type="dxa"/>
          </w:tcPr>
          <w:p w14:paraId="4BCE4F0B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31.76</w:t>
            </w:r>
          </w:p>
        </w:tc>
        <w:tc>
          <w:tcPr>
            <w:tcW w:w="1067" w:type="dxa"/>
          </w:tcPr>
          <w:p w14:paraId="44BB3BAD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16.62</w:t>
            </w:r>
          </w:p>
        </w:tc>
      </w:tr>
      <w:tr w:rsidR="00654DD4" w14:paraId="5C3800F6" w14:textId="77777777" w:rsidTr="00654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717643FE" w14:textId="77777777" w:rsidR="00654DD4" w:rsidRDefault="00C419AB">
            <w:pPr>
              <w:jc w:val="center"/>
            </w:pPr>
            <w:r>
              <w:t>2020-06-30</w:t>
            </w:r>
          </w:p>
        </w:tc>
        <w:tc>
          <w:tcPr>
            <w:tcW w:w="1067" w:type="dxa"/>
          </w:tcPr>
          <w:p w14:paraId="611B61B4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34.8</w:t>
            </w:r>
          </w:p>
        </w:tc>
        <w:tc>
          <w:tcPr>
            <w:tcW w:w="1067" w:type="dxa"/>
          </w:tcPr>
          <w:p w14:paraId="72802F19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28.04</w:t>
            </w:r>
          </w:p>
        </w:tc>
        <w:tc>
          <w:tcPr>
            <w:tcW w:w="1067" w:type="dxa"/>
          </w:tcPr>
          <w:p w14:paraId="3A9BC3D3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47.53</w:t>
            </w:r>
          </w:p>
        </w:tc>
        <w:tc>
          <w:tcPr>
            <w:tcW w:w="1067" w:type="dxa"/>
          </w:tcPr>
          <w:p w14:paraId="04B4454E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2.63</w:t>
            </w:r>
          </w:p>
        </w:tc>
        <w:tc>
          <w:tcPr>
            <w:tcW w:w="1067" w:type="dxa"/>
          </w:tcPr>
          <w:p w14:paraId="12D37809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20.48</w:t>
            </w:r>
          </w:p>
        </w:tc>
        <w:tc>
          <w:tcPr>
            <w:tcW w:w="1067" w:type="dxa"/>
          </w:tcPr>
          <w:p w14:paraId="55B0BBAC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-4.97</w:t>
            </w:r>
          </w:p>
        </w:tc>
        <w:tc>
          <w:tcPr>
            <w:tcW w:w="1067" w:type="dxa"/>
          </w:tcPr>
          <w:p w14:paraId="781C9D7B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18.66</w:t>
            </w:r>
          </w:p>
        </w:tc>
        <w:tc>
          <w:tcPr>
            <w:tcW w:w="1067" w:type="dxa"/>
          </w:tcPr>
          <w:p w14:paraId="7CD27C61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-1.26</w:t>
            </w:r>
          </w:p>
        </w:tc>
        <w:tc>
          <w:tcPr>
            <w:tcW w:w="1067" w:type="dxa"/>
          </w:tcPr>
          <w:p w14:paraId="31FA8974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32.22</w:t>
            </w:r>
          </w:p>
        </w:tc>
        <w:tc>
          <w:tcPr>
            <w:tcW w:w="1067" w:type="dxa"/>
          </w:tcPr>
          <w:p w14:paraId="7377F67D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9.77</w:t>
            </w:r>
          </w:p>
        </w:tc>
      </w:tr>
      <w:tr w:rsidR="00654DD4" w14:paraId="3DF29B0A" w14:textId="77777777" w:rsidTr="00654D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6B89B867" w14:textId="77777777" w:rsidR="00654DD4" w:rsidRDefault="00C419AB">
            <w:pPr>
              <w:jc w:val="center"/>
            </w:pPr>
            <w:r>
              <w:t>2020-07-31</w:t>
            </w:r>
          </w:p>
        </w:tc>
        <w:tc>
          <w:tcPr>
            <w:tcW w:w="1067" w:type="dxa"/>
          </w:tcPr>
          <w:p w14:paraId="1D743BDC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32.25</w:t>
            </w:r>
          </w:p>
        </w:tc>
        <w:tc>
          <w:tcPr>
            <w:tcW w:w="1067" w:type="dxa"/>
          </w:tcPr>
          <w:p w14:paraId="0F2924E4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23.19</w:t>
            </w:r>
          </w:p>
        </w:tc>
        <w:tc>
          <w:tcPr>
            <w:tcW w:w="1067" w:type="dxa"/>
          </w:tcPr>
          <w:p w14:paraId="3878FA9F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45.26</w:t>
            </w:r>
          </w:p>
        </w:tc>
        <w:tc>
          <w:tcPr>
            <w:tcW w:w="1067" w:type="dxa"/>
          </w:tcPr>
          <w:p w14:paraId="14337DA8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4.31</w:t>
            </w:r>
          </w:p>
        </w:tc>
        <w:tc>
          <w:tcPr>
            <w:tcW w:w="1067" w:type="dxa"/>
          </w:tcPr>
          <w:p w14:paraId="16684BFC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16.09</w:t>
            </w:r>
          </w:p>
        </w:tc>
        <w:tc>
          <w:tcPr>
            <w:tcW w:w="1067" w:type="dxa"/>
          </w:tcPr>
          <w:p w14:paraId="3A37ADA2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13.56</w:t>
            </w:r>
          </w:p>
        </w:tc>
        <w:tc>
          <w:tcPr>
            <w:tcW w:w="1067" w:type="dxa"/>
          </w:tcPr>
          <w:p w14:paraId="050CE457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18.39</w:t>
            </w:r>
          </w:p>
        </w:tc>
        <w:tc>
          <w:tcPr>
            <w:tcW w:w="1067" w:type="dxa"/>
          </w:tcPr>
          <w:p w14:paraId="5AA091D4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16.41</w:t>
            </w:r>
          </w:p>
        </w:tc>
        <w:tc>
          <w:tcPr>
            <w:tcW w:w="1067" w:type="dxa"/>
          </w:tcPr>
          <w:p w14:paraId="5D076302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29.64</w:t>
            </w:r>
          </w:p>
        </w:tc>
        <w:tc>
          <w:tcPr>
            <w:tcW w:w="1067" w:type="dxa"/>
          </w:tcPr>
          <w:p w14:paraId="7F6E1A44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10.79</w:t>
            </w:r>
          </w:p>
        </w:tc>
      </w:tr>
      <w:tr w:rsidR="00654DD4" w14:paraId="4FA3BFF3" w14:textId="77777777" w:rsidTr="00654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1F329DAF" w14:textId="77777777" w:rsidR="00654DD4" w:rsidRDefault="00C419AB">
            <w:pPr>
              <w:jc w:val="center"/>
            </w:pPr>
            <w:r>
              <w:t>2020-08-31</w:t>
            </w:r>
          </w:p>
        </w:tc>
        <w:tc>
          <w:tcPr>
            <w:tcW w:w="1067" w:type="dxa"/>
          </w:tcPr>
          <w:p w14:paraId="73D80E40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31.45</w:t>
            </w:r>
          </w:p>
        </w:tc>
        <w:tc>
          <w:tcPr>
            <w:tcW w:w="1067" w:type="dxa"/>
          </w:tcPr>
          <w:p w14:paraId="42A7989F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13.95</w:t>
            </w:r>
          </w:p>
        </w:tc>
        <w:tc>
          <w:tcPr>
            <w:tcW w:w="1067" w:type="dxa"/>
          </w:tcPr>
          <w:p w14:paraId="3296F0D7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49.83</w:t>
            </w:r>
          </w:p>
        </w:tc>
        <w:tc>
          <w:tcPr>
            <w:tcW w:w="1067" w:type="dxa"/>
          </w:tcPr>
          <w:p w14:paraId="63A24337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3.41</w:t>
            </w:r>
          </w:p>
        </w:tc>
        <w:tc>
          <w:tcPr>
            <w:tcW w:w="1067" w:type="dxa"/>
          </w:tcPr>
          <w:p w14:paraId="62F99063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15.72</w:t>
            </w:r>
          </w:p>
        </w:tc>
        <w:tc>
          <w:tcPr>
            <w:tcW w:w="1067" w:type="dxa"/>
          </w:tcPr>
          <w:p w14:paraId="1B250607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-4.78</w:t>
            </w:r>
          </w:p>
        </w:tc>
        <w:tc>
          <w:tcPr>
            <w:tcW w:w="1067" w:type="dxa"/>
          </w:tcPr>
          <w:p w14:paraId="7664E8C5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18.06</w:t>
            </w:r>
          </w:p>
        </w:tc>
        <w:tc>
          <w:tcPr>
            <w:tcW w:w="1067" w:type="dxa"/>
          </w:tcPr>
          <w:p w14:paraId="1842D08B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11.65</w:t>
            </w:r>
          </w:p>
        </w:tc>
        <w:tc>
          <w:tcPr>
            <w:tcW w:w="1067" w:type="dxa"/>
          </w:tcPr>
          <w:p w14:paraId="56472B74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29.37</w:t>
            </w:r>
          </w:p>
        </w:tc>
        <w:tc>
          <w:tcPr>
            <w:tcW w:w="1067" w:type="dxa"/>
          </w:tcPr>
          <w:p w14:paraId="035ADB82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4.19</w:t>
            </w:r>
          </w:p>
        </w:tc>
      </w:tr>
      <w:tr w:rsidR="00654DD4" w14:paraId="2630B100" w14:textId="77777777" w:rsidTr="00654D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5807B02E" w14:textId="77777777" w:rsidR="00654DD4" w:rsidRDefault="00C419AB">
            <w:pPr>
              <w:jc w:val="center"/>
            </w:pPr>
            <w:r>
              <w:t>2020-09-30</w:t>
            </w:r>
          </w:p>
        </w:tc>
        <w:tc>
          <w:tcPr>
            <w:tcW w:w="1067" w:type="dxa"/>
          </w:tcPr>
          <w:p w14:paraId="39FECBEC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38.89</w:t>
            </w:r>
          </w:p>
        </w:tc>
        <w:tc>
          <w:tcPr>
            <w:tcW w:w="1067" w:type="dxa"/>
          </w:tcPr>
          <w:p w14:paraId="7EE1F632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18.24</w:t>
            </w:r>
          </w:p>
        </w:tc>
        <w:tc>
          <w:tcPr>
            <w:tcW w:w="1067" w:type="dxa"/>
          </w:tcPr>
          <w:p w14:paraId="3DAED7B9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59.61</w:t>
            </w:r>
          </w:p>
        </w:tc>
        <w:tc>
          <w:tcPr>
            <w:tcW w:w="1067" w:type="dxa"/>
          </w:tcPr>
          <w:p w14:paraId="77969BE9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9.84</w:t>
            </w:r>
          </w:p>
        </w:tc>
        <w:tc>
          <w:tcPr>
            <w:tcW w:w="1067" w:type="dxa"/>
          </w:tcPr>
          <w:p w14:paraId="67E83353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16.89</w:t>
            </w:r>
          </w:p>
        </w:tc>
        <w:tc>
          <w:tcPr>
            <w:tcW w:w="1067" w:type="dxa"/>
          </w:tcPr>
          <w:p w14:paraId="5205F6C1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-11.83</w:t>
            </w:r>
          </w:p>
        </w:tc>
        <w:tc>
          <w:tcPr>
            <w:tcW w:w="1067" w:type="dxa"/>
          </w:tcPr>
          <w:p w14:paraId="49D830C4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21.8</w:t>
            </w:r>
          </w:p>
        </w:tc>
        <w:tc>
          <w:tcPr>
            <w:tcW w:w="1067" w:type="dxa"/>
          </w:tcPr>
          <w:p w14:paraId="05D3A334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15.58</w:t>
            </w:r>
          </w:p>
        </w:tc>
        <w:tc>
          <w:tcPr>
            <w:tcW w:w="1067" w:type="dxa"/>
          </w:tcPr>
          <w:p w14:paraId="2328A6C2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35.05</w:t>
            </w:r>
          </w:p>
        </w:tc>
        <w:tc>
          <w:tcPr>
            <w:tcW w:w="1067" w:type="dxa"/>
          </w:tcPr>
          <w:p w14:paraId="69922209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8.12</w:t>
            </w:r>
          </w:p>
        </w:tc>
      </w:tr>
    </w:tbl>
    <w:p w14:paraId="35031EE6" w14:textId="77777777" w:rsidR="00654DD4" w:rsidRDefault="00C419AB">
      <w:pPr>
        <w:pStyle w:val="31"/>
        <w:spacing w:after="200"/>
        <w:jc w:val="center"/>
        <w:rPr>
          <w:lang w:eastAsia="zh-CN"/>
        </w:rPr>
      </w:pPr>
      <w:r>
        <w:rPr>
          <w:rStyle w:val="chartitle"/>
          <w:b/>
          <w:lang w:eastAsia="zh-CN"/>
        </w:rPr>
        <w:t>长安汽车、长城汽车、江淮汽车、吉利集团、比亚迪汽车</w:t>
      </w:r>
    </w:p>
    <w:p w14:paraId="53C5257C" w14:textId="77777777" w:rsidR="00654DD4" w:rsidRDefault="00C419AB">
      <w:pPr>
        <w:pStyle w:val="chartext"/>
        <w:spacing w:before="240" w:after="0"/>
        <w:jc w:val="center"/>
        <w:rPr>
          <w:lang w:eastAsia="zh-CN"/>
        </w:rPr>
      </w:pPr>
      <w:r>
        <w:rPr>
          <w:lang w:eastAsia="zh-CN"/>
        </w:rPr>
        <w:t>主要汽车厂商销售数据跟踪（单位：万辆、</w:t>
      </w:r>
      <w:r>
        <w:rPr>
          <w:lang w:eastAsia="zh-CN"/>
        </w:rPr>
        <w:t>%</w:t>
      </w:r>
      <w:r>
        <w:rPr>
          <w:lang w:eastAsia="zh-CN"/>
        </w:rPr>
        <w:t>）</w:t>
      </w:r>
    </w:p>
    <w:tbl>
      <w:tblPr>
        <w:tblStyle w:val="1-51"/>
        <w:tblW w:w="0" w:type="auto"/>
        <w:jc w:val="center"/>
        <w:tblLook w:val="04A0" w:firstRow="1" w:lastRow="0" w:firstColumn="1" w:lastColumn="0" w:noHBand="0" w:noVBand="1"/>
      </w:tblPr>
      <w:tblGrid>
        <w:gridCol w:w="1067"/>
        <w:gridCol w:w="1067"/>
        <w:gridCol w:w="1067"/>
        <w:gridCol w:w="1067"/>
        <w:gridCol w:w="1067"/>
        <w:gridCol w:w="1067"/>
        <w:gridCol w:w="1067"/>
        <w:gridCol w:w="1067"/>
        <w:gridCol w:w="1067"/>
        <w:gridCol w:w="1067"/>
        <w:gridCol w:w="1067"/>
      </w:tblGrid>
      <w:tr w:rsidR="00654DD4" w14:paraId="61137338" w14:textId="77777777" w:rsidTr="00654D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4D3BEE46" w14:textId="77777777" w:rsidR="00654DD4" w:rsidRDefault="00654DD4">
            <w:pPr>
              <w:jc w:val="center"/>
              <w:rPr>
                <w:lang w:eastAsia="zh-CN"/>
              </w:rPr>
            </w:pPr>
          </w:p>
        </w:tc>
        <w:tc>
          <w:tcPr>
            <w:tcW w:w="2134" w:type="dxa"/>
            <w:gridSpan w:val="2"/>
          </w:tcPr>
          <w:p w14:paraId="0F30C04F" w14:textId="77777777" w:rsidR="00654DD4" w:rsidRDefault="00C419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长安汽车</w:t>
            </w:r>
          </w:p>
        </w:tc>
        <w:tc>
          <w:tcPr>
            <w:tcW w:w="2134" w:type="dxa"/>
            <w:gridSpan w:val="2"/>
          </w:tcPr>
          <w:p w14:paraId="5C4E581C" w14:textId="77777777" w:rsidR="00654DD4" w:rsidRDefault="00C419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长城汽车</w:t>
            </w:r>
          </w:p>
        </w:tc>
        <w:tc>
          <w:tcPr>
            <w:tcW w:w="2134" w:type="dxa"/>
            <w:gridSpan w:val="2"/>
          </w:tcPr>
          <w:p w14:paraId="449719F7" w14:textId="77777777" w:rsidR="00654DD4" w:rsidRDefault="00C419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江淮汽车</w:t>
            </w:r>
          </w:p>
        </w:tc>
        <w:tc>
          <w:tcPr>
            <w:tcW w:w="2134" w:type="dxa"/>
            <w:gridSpan w:val="2"/>
          </w:tcPr>
          <w:p w14:paraId="73CBF2DE" w14:textId="77777777" w:rsidR="00654DD4" w:rsidRDefault="00C419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吉利集团</w:t>
            </w:r>
          </w:p>
        </w:tc>
        <w:tc>
          <w:tcPr>
            <w:tcW w:w="2134" w:type="dxa"/>
            <w:gridSpan w:val="2"/>
          </w:tcPr>
          <w:p w14:paraId="72311C31" w14:textId="77777777" w:rsidR="00654DD4" w:rsidRDefault="00C419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比亚迪汽车</w:t>
            </w:r>
          </w:p>
        </w:tc>
      </w:tr>
      <w:tr w:rsidR="00654DD4" w14:paraId="03AF8A72" w14:textId="77777777" w:rsidTr="00654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42380914" w14:textId="77777777" w:rsidR="00654DD4" w:rsidRDefault="00654DD4">
            <w:pPr>
              <w:jc w:val="center"/>
            </w:pPr>
          </w:p>
        </w:tc>
        <w:tc>
          <w:tcPr>
            <w:tcW w:w="1067" w:type="dxa"/>
          </w:tcPr>
          <w:p w14:paraId="7AC12705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累计值</w:t>
            </w:r>
          </w:p>
        </w:tc>
        <w:tc>
          <w:tcPr>
            <w:tcW w:w="1067" w:type="dxa"/>
          </w:tcPr>
          <w:p w14:paraId="5F02D417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累计同比</w:t>
            </w:r>
          </w:p>
        </w:tc>
        <w:tc>
          <w:tcPr>
            <w:tcW w:w="1067" w:type="dxa"/>
          </w:tcPr>
          <w:p w14:paraId="0A8F5824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累计值</w:t>
            </w:r>
          </w:p>
        </w:tc>
        <w:tc>
          <w:tcPr>
            <w:tcW w:w="1067" w:type="dxa"/>
          </w:tcPr>
          <w:p w14:paraId="38351221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累计同比</w:t>
            </w:r>
          </w:p>
        </w:tc>
        <w:tc>
          <w:tcPr>
            <w:tcW w:w="1067" w:type="dxa"/>
          </w:tcPr>
          <w:p w14:paraId="6705468A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累计值</w:t>
            </w:r>
          </w:p>
        </w:tc>
        <w:tc>
          <w:tcPr>
            <w:tcW w:w="1067" w:type="dxa"/>
          </w:tcPr>
          <w:p w14:paraId="50701212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累计同比</w:t>
            </w:r>
          </w:p>
        </w:tc>
        <w:tc>
          <w:tcPr>
            <w:tcW w:w="1067" w:type="dxa"/>
          </w:tcPr>
          <w:p w14:paraId="767212A1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累计值</w:t>
            </w:r>
          </w:p>
        </w:tc>
        <w:tc>
          <w:tcPr>
            <w:tcW w:w="1067" w:type="dxa"/>
          </w:tcPr>
          <w:p w14:paraId="11419F61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累计同比</w:t>
            </w:r>
          </w:p>
        </w:tc>
        <w:tc>
          <w:tcPr>
            <w:tcW w:w="1067" w:type="dxa"/>
          </w:tcPr>
          <w:p w14:paraId="1D8C0D81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累计值</w:t>
            </w:r>
          </w:p>
        </w:tc>
        <w:tc>
          <w:tcPr>
            <w:tcW w:w="1067" w:type="dxa"/>
          </w:tcPr>
          <w:p w14:paraId="20EEC95C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累计同比</w:t>
            </w:r>
          </w:p>
        </w:tc>
      </w:tr>
      <w:tr w:rsidR="00654DD4" w14:paraId="294A1685" w14:textId="77777777" w:rsidTr="00654D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005ED77D" w14:textId="77777777" w:rsidR="00654DD4" w:rsidRDefault="00C419AB">
            <w:pPr>
              <w:jc w:val="center"/>
            </w:pPr>
            <w:r>
              <w:t>2011-12-31</w:t>
            </w:r>
          </w:p>
        </w:tc>
        <w:tc>
          <w:tcPr>
            <w:tcW w:w="1067" w:type="dxa"/>
          </w:tcPr>
          <w:p w14:paraId="517D7FFF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200.9</w:t>
            </w:r>
          </w:p>
        </w:tc>
        <w:tc>
          <w:tcPr>
            <w:tcW w:w="1067" w:type="dxa"/>
          </w:tcPr>
          <w:p w14:paraId="56A42C35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nan</w:t>
            </w:r>
          </w:p>
        </w:tc>
        <w:tc>
          <w:tcPr>
            <w:tcW w:w="1067" w:type="dxa"/>
          </w:tcPr>
          <w:p w14:paraId="7340DBEC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48.68</w:t>
            </w:r>
          </w:p>
        </w:tc>
        <w:tc>
          <w:tcPr>
            <w:tcW w:w="1067" w:type="dxa"/>
          </w:tcPr>
          <w:p w14:paraId="1A41D171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nan</w:t>
            </w:r>
          </w:p>
        </w:tc>
        <w:tc>
          <w:tcPr>
            <w:tcW w:w="1067" w:type="dxa"/>
          </w:tcPr>
          <w:p w14:paraId="6A0C9452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49.48</w:t>
            </w:r>
          </w:p>
        </w:tc>
        <w:tc>
          <w:tcPr>
            <w:tcW w:w="1067" w:type="dxa"/>
          </w:tcPr>
          <w:p w14:paraId="7FA2F76F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nan</w:t>
            </w:r>
          </w:p>
        </w:tc>
        <w:tc>
          <w:tcPr>
            <w:tcW w:w="1067" w:type="dxa"/>
          </w:tcPr>
          <w:p w14:paraId="29FB61E0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43.28</w:t>
            </w:r>
          </w:p>
        </w:tc>
        <w:tc>
          <w:tcPr>
            <w:tcW w:w="1067" w:type="dxa"/>
          </w:tcPr>
          <w:p w14:paraId="2BE68E4A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nan</w:t>
            </w:r>
          </w:p>
        </w:tc>
        <w:tc>
          <w:tcPr>
            <w:tcW w:w="1067" w:type="dxa"/>
          </w:tcPr>
          <w:p w14:paraId="46ED8466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44.85</w:t>
            </w:r>
          </w:p>
        </w:tc>
        <w:tc>
          <w:tcPr>
            <w:tcW w:w="1067" w:type="dxa"/>
          </w:tcPr>
          <w:p w14:paraId="20FD1CE4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nan</w:t>
            </w:r>
          </w:p>
        </w:tc>
      </w:tr>
      <w:tr w:rsidR="00654DD4" w14:paraId="7CB1F6C6" w14:textId="77777777" w:rsidTr="00654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1A4EAEEE" w14:textId="77777777" w:rsidR="00654DD4" w:rsidRDefault="00C419AB">
            <w:pPr>
              <w:jc w:val="center"/>
            </w:pPr>
            <w:r>
              <w:t>2012-12-31</w:t>
            </w:r>
          </w:p>
        </w:tc>
        <w:tc>
          <w:tcPr>
            <w:tcW w:w="1067" w:type="dxa"/>
          </w:tcPr>
          <w:p w14:paraId="5799A64B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195.44</w:t>
            </w:r>
          </w:p>
        </w:tc>
        <w:tc>
          <w:tcPr>
            <w:tcW w:w="1067" w:type="dxa"/>
          </w:tcPr>
          <w:p w14:paraId="3C8D702D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-2.72</w:t>
            </w:r>
          </w:p>
        </w:tc>
        <w:tc>
          <w:tcPr>
            <w:tcW w:w="1067" w:type="dxa"/>
          </w:tcPr>
          <w:p w14:paraId="19153B87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62.49</w:t>
            </w:r>
          </w:p>
        </w:tc>
        <w:tc>
          <w:tcPr>
            <w:tcW w:w="1067" w:type="dxa"/>
          </w:tcPr>
          <w:p w14:paraId="5E9960F7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28.36</w:t>
            </w:r>
          </w:p>
        </w:tc>
        <w:tc>
          <w:tcPr>
            <w:tcW w:w="1067" w:type="dxa"/>
          </w:tcPr>
          <w:p w14:paraId="3D29C30A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48.68</w:t>
            </w:r>
          </w:p>
        </w:tc>
        <w:tc>
          <w:tcPr>
            <w:tcW w:w="1067" w:type="dxa"/>
          </w:tcPr>
          <w:p w14:paraId="062C3246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-1.63</w:t>
            </w:r>
          </w:p>
        </w:tc>
        <w:tc>
          <w:tcPr>
            <w:tcW w:w="1067" w:type="dxa"/>
          </w:tcPr>
          <w:p w14:paraId="68916086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49.14</w:t>
            </w:r>
          </w:p>
        </w:tc>
        <w:tc>
          <w:tcPr>
            <w:tcW w:w="1067" w:type="dxa"/>
          </w:tcPr>
          <w:p w14:paraId="2C30DE41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13.56</w:t>
            </w:r>
          </w:p>
        </w:tc>
        <w:tc>
          <w:tcPr>
            <w:tcW w:w="1067" w:type="dxa"/>
          </w:tcPr>
          <w:p w14:paraId="69CB3AD4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45.61</w:t>
            </w:r>
          </w:p>
        </w:tc>
        <w:tc>
          <w:tcPr>
            <w:tcW w:w="1067" w:type="dxa"/>
          </w:tcPr>
          <w:p w14:paraId="349CC157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1.69</w:t>
            </w:r>
          </w:p>
        </w:tc>
      </w:tr>
      <w:tr w:rsidR="00654DD4" w14:paraId="2C8CA938" w14:textId="77777777" w:rsidTr="00654D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525517C5" w14:textId="77777777" w:rsidR="00654DD4" w:rsidRDefault="00C419AB">
            <w:pPr>
              <w:jc w:val="center"/>
            </w:pPr>
            <w:r>
              <w:t>2013-12-31</w:t>
            </w:r>
          </w:p>
        </w:tc>
        <w:tc>
          <w:tcPr>
            <w:tcW w:w="1067" w:type="dxa"/>
          </w:tcPr>
          <w:p w14:paraId="257DB490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222.6</w:t>
            </w:r>
          </w:p>
        </w:tc>
        <w:tc>
          <w:tcPr>
            <w:tcW w:w="1067" w:type="dxa"/>
          </w:tcPr>
          <w:p w14:paraId="6284C38A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13.9</w:t>
            </w:r>
          </w:p>
        </w:tc>
        <w:tc>
          <w:tcPr>
            <w:tcW w:w="1067" w:type="dxa"/>
          </w:tcPr>
          <w:p w14:paraId="1A4E6D10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75.42</w:t>
            </w:r>
          </w:p>
        </w:tc>
        <w:tc>
          <w:tcPr>
            <w:tcW w:w="1067" w:type="dxa"/>
          </w:tcPr>
          <w:p w14:paraId="4DBAAFD1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20.7</w:t>
            </w:r>
          </w:p>
        </w:tc>
        <w:tc>
          <w:tcPr>
            <w:tcW w:w="1067" w:type="dxa"/>
          </w:tcPr>
          <w:p w14:paraId="0DF7B6D3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51.44</w:t>
            </w:r>
          </w:p>
        </w:tc>
        <w:tc>
          <w:tcPr>
            <w:tcW w:w="1067" w:type="dxa"/>
          </w:tcPr>
          <w:p w14:paraId="732D8495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5.67</w:t>
            </w:r>
          </w:p>
        </w:tc>
        <w:tc>
          <w:tcPr>
            <w:tcW w:w="1067" w:type="dxa"/>
          </w:tcPr>
          <w:p w14:paraId="3444305B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54.94</w:t>
            </w:r>
          </w:p>
        </w:tc>
        <w:tc>
          <w:tcPr>
            <w:tcW w:w="1067" w:type="dxa"/>
          </w:tcPr>
          <w:p w14:paraId="36FFE003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11.79</w:t>
            </w:r>
          </w:p>
        </w:tc>
        <w:tc>
          <w:tcPr>
            <w:tcW w:w="1067" w:type="dxa"/>
          </w:tcPr>
          <w:p w14:paraId="11419B79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50.62</w:t>
            </w:r>
          </w:p>
        </w:tc>
        <w:tc>
          <w:tcPr>
            <w:tcW w:w="1067" w:type="dxa"/>
          </w:tcPr>
          <w:p w14:paraId="1CF63645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10.99</w:t>
            </w:r>
          </w:p>
        </w:tc>
      </w:tr>
      <w:tr w:rsidR="00654DD4" w14:paraId="772AD62D" w14:textId="77777777" w:rsidTr="00654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2B448D01" w14:textId="77777777" w:rsidR="00654DD4" w:rsidRDefault="00C419AB">
            <w:pPr>
              <w:jc w:val="center"/>
            </w:pPr>
            <w:r>
              <w:t>2014-12-31</w:t>
            </w:r>
          </w:p>
        </w:tc>
        <w:tc>
          <w:tcPr>
            <w:tcW w:w="1067" w:type="dxa"/>
          </w:tcPr>
          <w:p w14:paraId="7FE23A06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254.88</w:t>
            </w:r>
          </w:p>
        </w:tc>
        <w:tc>
          <w:tcPr>
            <w:tcW w:w="1067" w:type="dxa"/>
          </w:tcPr>
          <w:p w14:paraId="24D8F024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14.5</w:t>
            </w:r>
          </w:p>
        </w:tc>
        <w:tc>
          <w:tcPr>
            <w:tcW w:w="1067" w:type="dxa"/>
          </w:tcPr>
          <w:p w14:paraId="31816793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73.08</w:t>
            </w:r>
          </w:p>
        </w:tc>
        <w:tc>
          <w:tcPr>
            <w:tcW w:w="1067" w:type="dxa"/>
          </w:tcPr>
          <w:p w14:paraId="4C6F4BB7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-3.11</w:t>
            </w:r>
          </w:p>
        </w:tc>
        <w:tc>
          <w:tcPr>
            <w:tcW w:w="1067" w:type="dxa"/>
          </w:tcPr>
          <w:p w14:paraId="64B89919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46.47</w:t>
            </w:r>
          </w:p>
        </w:tc>
        <w:tc>
          <w:tcPr>
            <w:tcW w:w="1067" w:type="dxa"/>
          </w:tcPr>
          <w:p w14:paraId="18D64A52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-9.66</w:t>
            </w:r>
          </w:p>
        </w:tc>
        <w:tc>
          <w:tcPr>
            <w:tcW w:w="1067" w:type="dxa"/>
          </w:tcPr>
          <w:p w14:paraId="6FEDF764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42.58</w:t>
            </w:r>
          </w:p>
        </w:tc>
        <w:tc>
          <w:tcPr>
            <w:tcW w:w="1067" w:type="dxa"/>
          </w:tcPr>
          <w:p w14:paraId="17389BBC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-22.5</w:t>
            </w:r>
          </w:p>
        </w:tc>
        <w:tc>
          <w:tcPr>
            <w:tcW w:w="1067" w:type="dxa"/>
          </w:tcPr>
          <w:p w14:paraId="71BB3E0E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43.79</w:t>
            </w:r>
          </w:p>
        </w:tc>
        <w:tc>
          <w:tcPr>
            <w:tcW w:w="1067" w:type="dxa"/>
          </w:tcPr>
          <w:p w14:paraId="37489938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-13.5</w:t>
            </w:r>
          </w:p>
        </w:tc>
      </w:tr>
      <w:tr w:rsidR="00654DD4" w14:paraId="541AC337" w14:textId="77777777" w:rsidTr="00654D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41677E93" w14:textId="77777777" w:rsidR="00654DD4" w:rsidRDefault="00C419AB">
            <w:pPr>
              <w:jc w:val="center"/>
            </w:pPr>
            <w:r>
              <w:t>2015-12-31</w:t>
            </w:r>
          </w:p>
        </w:tc>
        <w:tc>
          <w:tcPr>
            <w:tcW w:w="1067" w:type="dxa"/>
          </w:tcPr>
          <w:p w14:paraId="3A6F9B8E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277.65</w:t>
            </w:r>
          </w:p>
        </w:tc>
        <w:tc>
          <w:tcPr>
            <w:tcW w:w="1067" w:type="dxa"/>
          </w:tcPr>
          <w:p w14:paraId="66AF5B5E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8.93</w:t>
            </w:r>
          </w:p>
        </w:tc>
        <w:tc>
          <w:tcPr>
            <w:tcW w:w="1067" w:type="dxa"/>
          </w:tcPr>
          <w:p w14:paraId="70511B9C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85.27</w:t>
            </w:r>
          </w:p>
        </w:tc>
        <w:tc>
          <w:tcPr>
            <w:tcW w:w="1067" w:type="dxa"/>
          </w:tcPr>
          <w:p w14:paraId="729D102D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16.68</w:t>
            </w:r>
          </w:p>
        </w:tc>
        <w:tc>
          <w:tcPr>
            <w:tcW w:w="1067" w:type="dxa"/>
          </w:tcPr>
          <w:p w14:paraId="0E828CC1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58.79</w:t>
            </w:r>
          </w:p>
        </w:tc>
        <w:tc>
          <w:tcPr>
            <w:tcW w:w="1067" w:type="dxa"/>
          </w:tcPr>
          <w:p w14:paraId="415E8C13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26.53</w:t>
            </w:r>
          </w:p>
        </w:tc>
        <w:tc>
          <w:tcPr>
            <w:tcW w:w="1067" w:type="dxa"/>
          </w:tcPr>
          <w:p w14:paraId="63308513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53.85</w:t>
            </w:r>
          </w:p>
        </w:tc>
        <w:tc>
          <w:tcPr>
            <w:tcW w:w="1067" w:type="dxa"/>
          </w:tcPr>
          <w:p w14:paraId="576E1161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26.49</w:t>
            </w:r>
          </w:p>
        </w:tc>
        <w:tc>
          <w:tcPr>
            <w:tcW w:w="1067" w:type="dxa"/>
          </w:tcPr>
          <w:p w14:paraId="349D8A29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44.51</w:t>
            </w:r>
          </w:p>
        </w:tc>
        <w:tc>
          <w:tcPr>
            <w:tcW w:w="1067" w:type="dxa"/>
          </w:tcPr>
          <w:p w14:paraId="1ACA0B28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1.65</w:t>
            </w:r>
          </w:p>
        </w:tc>
      </w:tr>
      <w:tr w:rsidR="00654DD4" w14:paraId="3131BD24" w14:textId="77777777" w:rsidTr="00654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21BFEBF9" w14:textId="77777777" w:rsidR="00654DD4" w:rsidRDefault="00C419AB">
            <w:pPr>
              <w:jc w:val="center"/>
            </w:pPr>
            <w:r>
              <w:t>2016-12-31</w:t>
            </w:r>
          </w:p>
        </w:tc>
        <w:tc>
          <w:tcPr>
            <w:tcW w:w="1067" w:type="dxa"/>
          </w:tcPr>
          <w:p w14:paraId="5ACC84E0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306.34</w:t>
            </w:r>
          </w:p>
        </w:tc>
        <w:tc>
          <w:tcPr>
            <w:tcW w:w="1067" w:type="dxa"/>
          </w:tcPr>
          <w:p w14:paraId="731261E9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10.33</w:t>
            </w:r>
          </w:p>
        </w:tc>
        <w:tc>
          <w:tcPr>
            <w:tcW w:w="1067" w:type="dxa"/>
          </w:tcPr>
          <w:p w14:paraId="23430E00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107.45</w:t>
            </w:r>
          </w:p>
        </w:tc>
        <w:tc>
          <w:tcPr>
            <w:tcW w:w="1067" w:type="dxa"/>
          </w:tcPr>
          <w:p w14:paraId="5E7CCE45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26.01</w:t>
            </w:r>
          </w:p>
        </w:tc>
        <w:tc>
          <w:tcPr>
            <w:tcW w:w="1067" w:type="dxa"/>
          </w:tcPr>
          <w:p w14:paraId="750216B6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63.83</w:t>
            </w:r>
          </w:p>
        </w:tc>
        <w:tc>
          <w:tcPr>
            <w:tcW w:w="1067" w:type="dxa"/>
          </w:tcPr>
          <w:p w14:paraId="6C2E48AA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8.56</w:t>
            </w:r>
          </w:p>
        </w:tc>
        <w:tc>
          <w:tcPr>
            <w:tcW w:w="1067" w:type="dxa"/>
          </w:tcPr>
          <w:p w14:paraId="46A68809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79.92</w:t>
            </w:r>
          </w:p>
        </w:tc>
        <w:tc>
          <w:tcPr>
            <w:tcW w:w="1067" w:type="dxa"/>
          </w:tcPr>
          <w:p w14:paraId="7DBD98DB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48.4</w:t>
            </w:r>
          </w:p>
        </w:tc>
        <w:tc>
          <w:tcPr>
            <w:tcW w:w="1067" w:type="dxa"/>
          </w:tcPr>
          <w:p w14:paraId="6D9E16B9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49.66</w:t>
            </w:r>
          </w:p>
        </w:tc>
        <w:tc>
          <w:tcPr>
            <w:tcW w:w="1067" w:type="dxa"/>
          </w:tcPr>
          <w:p w14:paraId="64DA9923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11.59</w:t>
            </w:r>
          </w:p>
        </w:tc>
      </w:tr>
      <w:tr w:rsidR="00654DD4" w14:paraId="66AD1346" w14:textId="77777777" w:rsidTr="00654D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5C31D75B" w14:textId="77777777" w:rsidR="00654DD4" w:rsidRDefault="00C419AB">
            <w:pPr>
              <w:jc w:val="center"/>
            </w:pPr>
            <w:r>
              <w:t>2017-12-31</w:t>
            </w:r>
          </w:p>
        </w:tc>
        <w:tc>
          <w:tcPr>
            <w:tcW w:w="1067" w:type="dxa"/>
          </w:tcPr>
          <w:p w14:paraId="7F1FB09F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287.25</w:t>
            </w:r>
          </w:p>
        </w:tc>
        <w:tc>
          <w:tcPr>
            <w:tcW w:w="1067" w:type="dxa"/>
          </w:tcPr>
          <w:p w14:paraId="7DC7B98C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-6.23</w:t>
            </w:r>
          </w:p>
        </w:tc>
        <w:tc>
          <w:tcPr>
            <w:tcW w:w="1067" w:type="dxa"/>
          </w:tcPr>
          <w:p w14:paraId="72261E60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107.02</w:t>
            </w:r>
          </w:p>
        </w:tc>
        <w:tc>
          <w:tcPr>
            <w:tcW w:w="1067" w:type="dxa"/>
          </w:tcPr>
          <w:p w14:paraId="3B684615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-0.4</w:t>
            </w:r>
          </w:p>
        </w:tc>
        <w:tc>
          <w:tcPr>
            <w:tcW w:w="1067" w:type="dxa"/>
          </w:tcPr>
          <w:p w14:paraId="2A555B30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50.52</w:t>
            </w:r>
          </w:p>
        </w:tc>
        <w:tc>
          <w:tcPr>
            <w:tcW w:w="1067" w:type="dxa"/>
          </w:tcPr>
          <w:p w14:paraId="279805D3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-20.85</w:t>
            </w:r>
          </w:p>
        </w:tc>
        <w:tc>
          <w:tcPr>
            <w:tcW w:w="1067" w:type="dxa"/>
          </w:tcPr>
          <w:p w14:paraId="0E242AC6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130.52</w:t>
            </w:r>
          </w:p>
        </w:tc>
        <w:tc>
          <w:tcPr>
            <w:tcW w:w="1067" w:type="dxa"/>
          </w:tcPr>
          <w:p w14:paraId="1C89AD79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63.32</w:t>
            </w:r>
          </w:p>
        </w:tc>
        <w:tc>
          <w:tcPr>
            <w:tcW w:w="1067" w:type="dxa"/>
          </w:tcPr>
          <w:p w14:paraId="68D0AFA1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40.97</w:t>
            </w:r>
          </w:p>
        </w:tc>
        <w:tc>
          <w:tcPr>
            <w:tcW w:w="1067" w:type="dxa"/>
          </w:tcPr>
          <w:p w14:paraId="28EEA7EE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-17.51</w:t>
            </w:r>
          </w:p>
        </w:tc>
      </w:tr>
      <w:tr w:rsidR="00654DD4" w14:paraId="57501021" w14:textId="77777777" w:rsidTr="00654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18C95F04" w14:textId="77777777" w:rsidR="00654DD4" w:rsidRDefault="00C419AB">
            <w:pPr>
              <w:jc w:val="center"/>
            </w:pPr>
            <w:r>
              <w:t>2018-12-31</w:t>
            </w:r>
          </w:p>
        </w:tc>
        <w:tc>
          <w:tcPr>
            <w:tcW w:w="1067" w:type="dxa"/>
          </w:tcPr>
          <w:p w14:paraId="004ED63A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213.78</w:t>
            </w:r>
          </w:p>
        </w:tc>
        <w:tc>
          <w:tcPr>
            <w:tcW w:w="1067" w:type="dxa"/>
          </w:tcPr>
          <w:p w14:paraId="6B7D2444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-25.58</w:t>
            </w:r>
          </w:p>
        </w:tc>
        <w:tc>
          <w:tcPr>
            <w:tcW w:w="1067" w:type="dxa"/>
          </w:tcPr>
          <w:p w14:paraId="3AE5438F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105.3</w:t>
            </w:r>
          </w:p>
        </w:tc>
        <w:tc>
          <w:tcPr>
            <w:tcW w:w="1067" w:type="dxa"/>
          </w:tcPr>
          <w:p w14:paraId="085D9ABF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-1.6</w:t>
            </w:r>
          </w:p>
        </w:tc>
        <w:tc>
          <w:tcPr>
            <w:tcW w:w="1067" w:type="dxa"/>
          </w:tcPr>
          <w:p w14:paraId="0A06440B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46.24</w:t>
            </w:r>
          </w:p>
        </w:tc>
        <w:tc>
          <w:tcPr>
            <w:tcW w:w="1067" w:type="dxa"/>
          </w:tcPr>
          <w:p w14:paraId="2D6D0562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-8.46</w:t>
            </w:r>
          </w:p>
        </w:tc>
        <w:tc>
          <w:tcPr>
            <w:tcW w:w="1067" w:type="dxa"/>
          </w:tcPr>
          <w:p w14:paraId="4A743A99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152.31</w:t>
            </w:r>
          </w:p>
        </w:tc>
        <w:tc>
          <w:tcPr>
            <w:tcW w:w="1067" w:type="dxa"/>
          </w:tcPr>
          <w:p w14:paraId="67F8C9AF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16.69</w:t>
            </w:r>
          </w:p>
        </w:tc>
        <w:tc>
          <w:tcPr>
            <w:tcW w:w="1067" w:type="dxa"/>
          </w:tcPr>
          <w:p w14:paraId="4E5E3110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50.2</w:t>
            </w:r>
          </w:p>
        </w:tc>
        <w:tc>
          <w:tcPr>
            <w:tcW w:w="1067" w:type="dxa"/>
          </w:tcPr>
          <w:p w14:paraId="0E8D21A3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22.53</w:t>
            </w:r>
          </w:p>
        </w:tc>
      </w:tr>
      <w:tr w:rsidR="00654DD4" w14:paraId="62C90228" w14:textId="77777777" w:rsidTr="00654D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35879862" w14:textId="77777777" w:rsidR="00654DD4" w:rsidRDefault="00C419AB">
            <w:pPr>
              <w:jc w:val="center"/>
            </w:pPr>
            <w:r>
              <w:t>2019-12-31</w:t>
            </w:r>
          </w:p>
        </w:tc>
        <w:tc>
          <w:tcPr>
            <w:tcW w:w="1067" w:type="dxa"/>
          </w:tcPr>
          <w:p w14:paraId="2DEDABA3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176.38</w:t>
            </w:r>
          </w:p>
        </w:tc>
        <w:tc>
          <w:tcPr>
            <w:tcW w:w="1067" w:type="dxa"/>
          </w:tcPr>
          <w:p w14:paraId="11DE635C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-17.5</w:t>
            </w:r>
          </w:p>
        </w:tc>
        <w:tc>
          <w:tcPr>
            <w:tcW w:w="1067" w:type="dxa"/>
          </w:tcPr>
          <w:p w14:paraId="1B967D6B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106.03</w:t>
            </w:r>
          </w:p>
        </w:tc>
        <w:tc>
          <w:tcPr>
            <w:tcW w:w="1067" w:type="dxa"/>
          </w:tcPr>
          <w:p w14:paraId="77561FCD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0.69</w:t>
            </w:r>
          </w:p>
        </w:tc>
        <w:tc>
          <w:tcPr>
            <w:tcW w:w="1067" w:type="dxa"/>
          </w:tcPr>
          <w:p w14:paraId="3E0EE293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42.12</w:t>
            </w:r>
          </w:p>
        </w:tc>
        <w:tc>
          <w:tcPr>
            <w:tcW w:w="1067" w:type="dxa"/>
          </w:tcPr>
          <w:p w14:paraId="5C16F8D8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-8.92</w:t>
            </w:r>
          </w:p>
        </w:tc>
        <w:tc>
          <w:tcPr>
            <w:tcW w:w="1067" w:type="dxa"/>
          </w:tcPr>
          <w:p w14:paraId="78554F55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136.37</w:t>
            </w:r>
          </w:p>
        </w:tc>
        <w:tc>
          <w:tcPr>
            <w:tcW w:w="1067" w:type="dxa"/>
          </w:tcPr>
          <w:p w14:paraId="7BD15A0D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-10.47</w:t>
            </w:r>
          </w:p>
        </w:tc>
        <w:tc>
          <w:tcPr>
            <w:tcW w:w="1067" w:type="dxa"/>
          </w:tcPr>
          <w:p w14:paraId="29788D66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45.63</w:t>
            </w:r>
          </w:p>
        </w:tc>
        <w:tc>
          <w:tcPr>
            <w:tcW w:w="1067" w:type="dxa"/>
          </w:tcPr>
          <w:p w14:paraId="10D55275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-9.11</w:t>
            </w:r>
          </w:p>
        </w:tc>
      </w:tr>
      <w:tr w:rsidR="00654DD4" w14:paraId="37BD391C" w14:textId="77777777" w:rsidTr="00654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5464A673" w14:textId="77777777" w:rsidR="00654DD4" w:rsidRDefault="00C419AB">
            <w:pPr>
              <w:jc w:val="center"/>
            </w:pPr>
            <w:r>
              <w:t>2020-01-31</w:t>
            </w:r>
          </w:p>
        </w:tc>
        <w:tc>
          <w:tcPr>
            <w:tcW w:w="1067" w:type="dxa"/>
          </w:tcPr>
          <w:p w14:paraId="34527586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13.46</w:t>
            </w:r>
          </w:p>
        </w:tc>
        <w:tc>
          <w:tcPr>
            <w:tcW w:w="1067" w:type="dxa"/>
          </w:tcPr>
          <w:p w14:paraId="5A737729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-5.05</w:t>
            </w:r>
          </w:p>
        </w:tc>
        <w:tc>
          <w:tcPr>
            <w:tcW w:w="1067" w:type="dxa"/>
          </w:tcPr>
          <w:p w14:paraId="1AAF45CD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8.03</w:t>
            </w:r>
          </w:p>
        </w:tc>
        <w:tc>
          <w:tcPr>
            <w:tcW w:w="1067" w:type="dxa"/>
          </w:tcPr>
          <w:p w14:paraId="51157E26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-28.16</w:t>
            </w:r>
          </w:p>
        </w:tc>
        <w:tc>
          <w:tcPr>
            <w:tcW w:w="1067" w:type="dxa"/>
          </w:tcPr>
          <w:p w14:paraId="409545E1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3.73</w:t>
            </w:r>
          </w:p>
        </w:tc>
        <w:tc>
          <w:tcPr>
            <w:tcW w:w="1067" w:type="dxa"/>
          </w:tcPr>
          <w:p w14:paraId="39A6ACEB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-30.19</w:t>
            </w:r>
          </w:p>
        </w:tc>
        <w:tc>
          <w:tcPr>
            <w:tcW w:w="1067" w:type="dxa"/>
          </w:tcPr>
          <w:p w14:paraId="4A448797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11.18</w:t>
            </w:r>
          </w:p>
        </w:tc>
        <w:tc>
          <w:tcPr>
            <w:tcW w:w="1067" w:type="dxa"/>
          </w:tcPr>
          <w:p w14:paraId="42128BFD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-29.39</w:t>
            </w:r>
          </w:p>
        </w:tc>
        <w:tc>
          <w:tcPr>
            <w:tcW w:w="1067" w:type="dxa"/>
          </w:tcPr>
          <w:p w14:paraId="5C914479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2.55</w:t>
            </w:r>
          </w:p>
        </w:tc>
        <w:tc>
          <w:tcPr>
            <w:tcW w:w="1067" w:type="dxa"/>
          </w:tcPr>
          <w:p w14:paraId="4BFCAE72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-41.25</w:t>
            </w:r>
          </w:p>
        </w:tc>
      </w:tr>
      <w:tr w:rsidR="00654DD4" w14:paraId="5C83C3AE" w14:textId="77777777" w:rsidTr="00654D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7144BE03" w14:textId="77777777" w:rsidR="00654DD4" w:rsidRDefault="00C419AB">
            <w:pPr>
              <w:jc w:val="center"/>
            </w:pPr>
            <w:r>
              <w:t>2020-02-29</w:t>
            </w:r>
          </w:p>
        </w:tc>
        <w:tc>
          <w:tcPr>
            <w:tcW w:w="1067" w:type="dxa"/>
          </w:tcPr>
          <w:p w14:paraId="753A66EF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16.33</w:t>
            </w:r>
          </w:p>
        </w:tc>
        <w:tc>
          <w:tcPr>
            <w:tcW w:w="1067" w:type="dxa"/>
          </w:tcPr>
          <w:p w14:paraId="5C8BC3C0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-35.23</w:t>
            </w:r>
          </w:p>
        </w:tc>
        <w:tc>
          <w:tcPr>
            <w:tcW w:w="1067" w:type="dxa"/>
          </w:tcPr>
          <w:p w14:paraId="78E1905C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9.03</w:t>
            </w:r>
          </w:p>
        </w:tc>
        <w:tc>
          <w:tcPr>
            <w:tcW w:w="1067" w:type="dxa"/>
          </w:tcPr>
          <w:p w14:paraId="006C240B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-50.05</w:t>
            </w:r>
          </w:p>
        </w:tc>
        <w:tc>
          <w:tcPr>
            <w:tcW w:w="1067" w:type="dxa"/>
          </w:tcPr>
          <w:p w14:paraId="4FAF6EF8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4.89</w:t>
            </w:r>
          </w:p>
        </w:tc>
        <w:tc>
          <w:tcPr>
            <w:tcW w:w="1067" w:type="dxa"/>
          </w:tcPr>
          <w:p w14:paraId="18410A0C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-42.53</w:t>
            </w:r>
          </w:p>
        </w:tc>
        <w:tc>
          <w:tcPr>
            <w:tcW w:w="1067" w:type="dxa"/>
          </w:tcPr>
          <w:p w14:paraId="122B2728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13.3</w:t>
            </w:r>
          </w:p>
        </w:tc>
        <w:tc>
          <w:tcPr>
            <w:tcW w:w="1067" w:type="dxa"/>
          </w:tcPr>
          <w:p w14:paraId="1C89F73C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-45.14</w:t>
            </w:r>
          </w:p>
        </w:tc>
        <w:tc>
          <w:tcPr>
            <w:tcW w:w="1067" w:type="dxa"/>
          </w:tcPr>
          <w:p w14:paraId="73DE7A22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3.1</w:t>
            </w:r>
          </w:p>
        </w:tc>
        <w:tc>
          <w:tcPr>
            <w:tcW w:w="1067" w:type="dxa"/>
          </w:tcPr>
          <w:p w14:paraId="3900532D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-55.51</w:t>
            </w:r>
          </w:p>
        </w:tc>
      </w:tr>
      <w:tr w:rsidR="00654DD4" w14:paraId="5691DECB" w14:textId="77777777" w:rsidTr="00654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45F6DE5A" w14:textId="77777777" w:rsidR="00654DD4" w:rsidRDefault="00C419AB">
            <w:pPr>
              <w:jc w:val="center"/>
            </w:pPr>
            <w:r>
              <w:t>2020-03-31</w:t>
            </w:r>
          </w:p>
        </w:tc>
        <w:tc>
          <w:tcPr>
            <w:tcW w:w="1067" w:type="dxa"/>
          </w:tcPr>
          <w:p w14:paraId="2ABCEB01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27.38</w:t>
            </w:r>
          </w:p>
        </w:tc>
        <w:tc>
          <w:tcPr>
            <w:tcW w:w="1067" w:type="dxa"/>
          </w:tcPr>
          <w:p w14:paraId="2C9043B5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-38.99</w:t>
            </w:r>
          </w:p>
        </w:tc>
        <w:tc>
          <w:tcPr>
            <w:tcW w:w="1067" w:type="dxa"/>
          </w:tcPr>
          <w:p w14:paraId="35822F07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15.03</w:t>
            </w:r>
          </w:p>
        </w:tc>
        <w:tc>
          <w:tcPr>
            <w:tcW w:w="1067" w:type="dxa"/>
          </w:tcPr>
          <w:p w14:paraId="5E52E2D4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-47.04</w:t>
            </w:r>
          </w:p>
        </w:tc>
        <w:tc>
          <w:tcPr>
            <w:tcW w:w="1067" w:type="dxa"/>
          </w:tcPr>
          <w:p w14:paraId="2CD4BD34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8.3</w:t>
            </w:r>
          </w:p>
        </w:tc>
        <w:tc>
          <w:tcPr>
            <w:tcW w:w="1067" w:type="dxa"/>
          </w:tcPr>
          <w:p w14:paraId="786B33BA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-35.81</w:t>
            </w:r>
          </w:p>
        </w:tc>
        <w:tc>
          <w:tcPr>
            <w:tcW w:w="1067" w:type="dxa"/>
          </w:tcPr>
          <w:p w14:paraId="43AC5D7B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20.6</w:t>
            </w:r>
          </w:p>
        </w:tc>
        <w:tc>
          <w:tcPr>
            <w:tcW w:w="1067" w:type="dxa"/>
          </w:tcPr>
          <w:p w14:paraId="468B1BB6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-43.97</w:t>
            </w:r>
          </w:p>
        </w:tc>
        <w:tc>
          <w:tcPr>
            <w:tcW w:w="1067" w:type="dxa"/>
          </w:tcPr>
          <w:p w14:paraId="61B301C3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6.21</w:t>
            </w:r>
          </w:p>
        </w:tc>
        <w:tc>
          <w:tcPr>
            <w:tcW w:w="1067" w:type="dxa"/>
          </w:tcPr>
          <w:p w14:paraId="2B577E37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-46.38</w:t>
            </w:r>
          </w:p>
        </w:tc>
      </w:tr>
      <w:tr w:rsidR="00654DD4" w14:paraId="2E1F9D83" w14:textId="77777777" w:rsidTr="00654D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351CF148" w14:textId="77777777" w:rsidR="00654DD4" w:rsidRDefault="00C419AB">
            <w:pPr>
              <w:jc w:val="center"/>
            </w:pPr>
            <w:r>
              <w:t>2020-04-30</w:t>
            </w:r>
          </w:p>
        </w:tc>
        <w:tc>
          <w:tcPr>
            <w:tcW w:w="1067" w:type="dxa"/>
          </w:tcPr>
          <w:p w14:paraId="32612156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43.34</w:t>
            </w:r>
          </w:p>
        </w:tc>
        <w:tc>
          <w:tcPr>
            <w:tcW w:w="1067" w:type="dxa"/>
          </w:tcPr>
          <w:p w14:paraId="5348B356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-23.98</w:t>
            </w:r>
          </w:p>
        </w:tc>
        <w:tc>
          <w:tcPr>
            <w:tcW w:w="1067" w:type="dxa"/>
          </w:tcPr>
          <w:p w14:paraId="2714D4F1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23.12</w:t>
            </w:r>
          </w:p>
        </w:tc>
        <w:tc>
          <w:tcPr>
            <w:tcW w:w="1067" w:type="dxa"/>
          </w:tcPr>
          <w:p w14:paraId="6539EE33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-37.13</w:t>
            </w:r>
          </w:p>
        </w:tc>
        <w:tc>
          <w:tcPr>
            <w:tcW w:w="1067" w:type="dxa"/>
          </w:tcPr>
          <w:p w14:paraId="7A7413C2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12.58</w:t>
            </w:r>
          </w:p>
        </w:tc>
        <w:tc>
          <w:tcPr>
            <w:tcW w:w="1067" w:type="dxa"/>
          </w:tcPr>
          <w:p w14:paraId="5226F5A2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-23.45</w:t>
            </w:r>
          </w:p>
        </w:tc>
        <w:tc>
          <w:tcPr>
            <w:tcW w:w="1067" w:type="dxa"/>
          </w:tcPr>
          <w:p w14:paraId="3BAA20F1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31.15</w:t>
            </w:r>
          </w:p>
        </w:tc>
        <w:tc>
          <w:tcPr>
            <w:tcW w:w="1067" w:type="dxa"/>
          </w:tcPr>
          <w:p w14:paraId="08BE9645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-34.01</w:t>
            </w:r>
          </w:p>
        </w:tc>
        <w:tc>
          <w:tcPr>
            <w:tcW w:w="1067" w:type="dxa"/>
          </w:tcPr>
          <w:p w14:paraId="12978AF1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9.43</w:t>
            </w:r>
          </w:p>
        </w:tc>
        <w:tc>
          <w:tcPr>
            <w:tcW w:w="1067" w:type="dxa"/>
          </w:tcPr>
          <w:p w14:paraId="5ABA0A07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-38.09</w:t>
            </w:r>
          </w:p>
        </w:tc>
      </w:tr>
      <w:tr w:rsidR="00654DD4" w14:paraId="3A385D25" w14:textId="77777777" w:rsidTr="00654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0DEA84CF" w14:textId="77777777" w:rsidR="00654DD4" w:rsidRDefault="00C419AB">
            <w:pPr>
              <w:jc w:val="center"/>
            </w:pPr>
            <w:r>
              <w:t>2020-05-31</w:t>
            </w:r>
          </w:p>
        </w:tc>
        <w:tc>
          <w:tcPr>
            <w:tcW w:w="1067" w:type="dxa"/>
          </w:tcPr>
          <w:p w14:paraId="78F5A0FC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60.74</w:t>
            </w:r>
          </w:p>
        </w:tc>
        <w:tc>
          <w:tcPr>
            <w:tcW w:w="1067" w:type="dxa"/>
          </w:tcPr>
          <w:p w14:paraId="022DCEB3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-11.14</w:t>
            </w:r>
          </w:p>
        </w:tc>
        <w:tc>
          <w:tcPr>
            <w:tcW w:w="1067" w:type="dxa"/>
          </w:tcPr>
          <w:p w14:paraId="325F52EA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31.31</w:t>
            </w:r>
          </w:p>
        </w:tc>
        <w:tc>
          <w:tcPr>
            <w:tcW w:w="1067" w:type="dxa"/>
          </w:tcPr>
          <w:p w14:paraId="0DFCA318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-27.24</w:t>
            </w:r>
          </w:p>
        </w:tc>
        <w:tc>
          <w:tcPr>
            <w:tcW w:w="1067" w:type="dxa"/>
          </w:tcPr>
          <w:p w14:paraId="30099029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16.76</w:t>
            </w:r>
          </w:p>
        </w:tc>
        <w:tc>
          <w:tcPr>
            <w:tcW w:w="1067" w:type="dxa"/>
          </w:tcPr>
          <w:p w14:paraId="79EC3076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-17.59</w:t>
            </w:r>
          </w:p>
        </w:tc>
        <w:tc>
          <w:tcPr>
            <w:tcW w:w="1067" w:type="dxa"/>
          </w:tcPr>
          <w:p w14:paraId="750C0837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42.03</w:t>
            </w:r>
          </w:p>
        </w:tc>
        <w:tc>
          <w:tcPr>
            <w:tcW w:w="1067" w:type="dxa"/>
          </w:tcPr>
          <w:p w14:paraId="69A40ECE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-25.3</w:t>
            </w:r>
          </w:p>
        </w:tc>
        <w:tc>
          <w:tcPr>
            <w:tcW w:w="1067" w:type="dxa"/>
          </w:tcPr>
          <w:p w14:paraId="55D8D32B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12.65</w:t>
            </w:r>
          </w:p>
        </w:tc>
        <w:tc>
          <w:tcPr>
            <w:tcW w:w="1067" w:type="dxa"/>
          </w:tcPr>
          <w:p w14:paraId="7A2A0CC2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-32.4</w:t>
            </w:r>
          </w:p>
        </w:tc>
      </w:tr>
      <w:tr w:rsidR="00654DD4" w14:paraId="6A7B3C13" w14:textId="77777777" w:rsidTr="00654D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1F5A3939" w14:textId="77777777" w:rsidR="00654DD4" w:rsidRDefault="00C419AB">
            <w:pPr>
              <w:jc w:val="center"/>
            </w:pPr>
            <w:r>
              <w:t>2020-06-30</w:t>
            </w:r>
          </w:p>
        </w:tc>
        <w:tc>
          <w:tcPr>
            <w:tcW w:w="1067" w:type="dxa"/>
          </w:tcPr>
          <w:p w14:paraId="6351FEF2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80.18</w:t>
            </w:r>
          </w:p>
        </w:tc>
        <w:tc>
          <w:tcPr>
            <w:tcW w:w="1067" w:type="dxa"/>
          </w:tcPr>
          <w:p w14:paraId="5BAE6F71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-2.84</w:t>
            </w:r>
          </w:p>
        </w:tc>
        <w:tc>
          <w:tcPr>
            <w:tcW w:w="1067" w:type="dxa"/>
          </w:tcPr>
          <w:p w14:paraId="4DF6209C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39.51</w:t>
            </w:r>
          </w:p>
        </w:tc>
        <w:tc>
          <w:tcPr>
            <w:tcW w:w="1067" w:type="dxa"/>
          </w:tcPr>
          <w:p w14:paraId="764DE359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-19.95</w:t>
            </w:r>
          </w:p>
        </w:tc>
        <w:tc>
          <w:tcPr>
            <w:tcW w:w="1067" w:type="dxa"/>
          </w:tcPr>
          <w:p w14:paraId="2517D601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20.9</w:t>
            </w:r>
          </w:p>
        </w:tc>
        <w:tc>
          <w:tcPr>
            <w:tcW w:w="1067" w:type="dxa"/>
          </w:tcPr>
          <w:p w14:paraId="1E79A3D4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-11.11</w:t>
            </w:r>
          </w:p>
        </w:tc>
        <w:tc>
          <w:tcPr>
            <w:tcW w:w="1067" w:type="dxa"/>
          </w:tcPr>
          <w:p w14:paraId="3B8ED016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53.04</w:t>
            </w:r>
          </w:p>
        </w:tc>
        <w:tc>
          <w:tcPr>
            <w:tcW w:w="1067" w:type="dxa"/>
          </w:tcPr>
          <w:p w14:paraId="70D1AE30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-18.85</w:t>
            </w:r>
          </w:p>
        </w:tc>
        <w:tc>
          <w:tcPr>
            <w:tcW w:w="1067" w:type="dxa"/>
          </w:tcPr>
          <w:p w14:paraId="37144B3E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16.06</w:t>
            </w:r>
          </w:p>
        </w:tc>
        <w:tc>
          <w:tcPr>
            <w:tcW w:w="1067" w:type="dxa"/>
          </w:tcPr>
          <w:p w14:paraId="20976144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-28.73</w:t>
            </w:r>
          </w:p>
        </w:tc>
      </w:tr>
      <w:tr w:rsidR="00654DD4" w14:paraId="615A72B4" w14:textId="77777777" w:rsidTr="00654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14BCA4F5" w14:textId="77777777" w:rsidR="00654DD4" w:rsidRDefault="00C419AB">
            <w:pPr>
              <w:jc w:val="center"/>
            </w:pPr>
            <w:r>
              <w:t>2020-07-31</w:t>
            </w:r>
          </w:p>
        </w:tc>
        <w:tc>
          <w:tcPr>
            <w:tcW w:w="1067" w:type="dxa"/>
          </w:tcPr>
          <w:p w14:paraId="24110EBE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96.67</w:t>
            </w:r>
          </w:p>
        </w:tc>
        <w:tc>
          <w:tcPr>
            <w:tcW w:w="1067" w:type="dxa"/>
          </w:tcPr>
          <w:p w14:paraId="3D6F4A4B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2.32</w:t>
            </w:r>
          </w:p>
        </w:tc>
        <w:tc>
          <w:tcPr>
            <w:tcW w:w="1067" w:type="dxa"/>
          </w:tcPr>
          <w:p w14:paraId="7181ECB8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47.34</w:t>
            </w:r>
          </w:p>
        </w:tc>
        <w:tc>
          <w:tcPr>
            <w:tcW w:w="1067" w:type="dxa"/>
          </w:tcPr>
          <w:p w14:paraId="20634801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-14.53</w:t>
            </w:r>
          </w:p>
        </w:tc>
        <w:tc>
          <w:tcPr>
            <w:tcW w:w="1067" w:type="dxa"/>
          </w:tcPr>
          <w:p w14:paraId="1BCE1D44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24.58</w:t>
            </w:r>
          </w:p>
        </w:tc>
        <w:tc>
          <w:tcPr>
            <w:tcW w:w="1067" w:type="dxa"/>
          </w:tcPr>
          <w:p w14:paraId="4D457772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-6.42</w:t>
            </w:r>
          </w:p>
        </w:tc>
        <w:tc>
          <w:tcPr>
            <w:tcW w:w="1067" w:type="dxa"/>
          </w:tcPr>
          <w:p w14:paraId="7D041DA9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63.57</w:t>
            </w:r>
          </w:p>
        </w:tc>
        <w:tc>
          <w:tcPr>
            <w:tcW w:w="1067" w:type="dxa"/>
          </w:tcPr>
          <w:p w14:paraId="21F2E704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-14.69</w:t>
            </w:r>
          </w:p>
        </w:tc>
        <w:tc>
          <w:tcPr>
            <w:tcW w:w="1067" w:type="dxa"/>
          </w:tcPr>
          <w:p w14:paraId="7E95396D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19.22</w:t>
            </w:r>
          </w:p>
        </w:tc>
        <w:tc>
          <w:tcPr>
            <w:tcW w:w="1067" w:type="dxa"/>
          </w:tcPr>
          <w:p w14:paraId="3DC8F48C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-24.83</w:t>
            </w:r>
          </w:p>
        </w:tc>
      </w:tr>
      <w:tr w:rsidR="00654DD4" w14:paraId="232DBA71" w14:textId="77777777" w:rsidTr="00654D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65EF470B" w14:textId="77777777" w:rsidR="00654DD4" w:rsidRDefault="00C419AB">
            <w:pPr>
              <w:jc w:val="center"/>
            </w:pPr>
            <w:r>
              <w:t>2020-08-31</w:t>
            </w:r>
          </w:p>
        </w:tc>
        <w:tc>
          <w:tcPr>
            <w:tcW w:w="1067" w:type="dxa"/>
          </w:tcPr>
          <w:p w14:paraId="2785612A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113.61</w:t>
            </w:r>
          </w:p>
        </w:tc>
        <w:tc>
          <w:tcPr>
            <w:tcW w:w="1067" w:type="dxa"/>
          </w:tcPr>
          <w:p w14:paraId="42ED5EE0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6.2</w:t>
            </w:r>
          </w:p>
        </w:tc>
        <w:tc>
          <w:tcPr>
            <w:tcW w:w="1067" w:type="dxa"/>
          </w:tcPr>
          <w:p w14:paraId="275D9051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56.29</w:t>
            </w:r>
          </w:p>
        </w:tc>
        <w:tc>
          <w:tcPr>
            <w:tcW w:w="1067" w:type="dxa"/>
          </w:tcPr>
          <w:p w14:paraId="4B763E34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-9.81</w:t>
            </w:r>
          </w:p>
        </w:tc>
        <w:tc>
          <w:tcPr>
            <w:tcW w:w="1067" w:type="dxa"/>
          </w:tcPr>
          <w:p w14:paraId="123D355F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28.74</w:t>
            </w:r>
          </w:p>
        </w:tc>
        <w:tc>
          <w:tcPr>
            <w:tcW w:w="1067" w:type="dxa"/>
          </w:tcPr>
          <w:p w14:paraId="5135473E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-0.57</w:t>
            </w:r>
          </w:p>
        </w:tc>
        <w:tc>
          <w:tcPr>
            <w:tcW w:w="1067" w:type="dxa"/>
          </w:tcPr>
          <w:p w14:paraId="03FAE52D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74.91</w:t>
            </w:r>
          </w:p>
        </w:tc>
        <w:tc>
          <w:tcPr>
            <w:tcW w:w="1067" w:type="dxa"/>
          </w:tcPr>
          <w:p w14:paraId="4B36A60C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-11.49</w:t>
            </w:r>
          </w:p>
        </w:tc>
        <w:tc>
          <w:tcPr>
            <w:tcW w:w="1067" w:type="dxa"/>
          </w:tcPr>
          <w:p w14:paraId="0A8CE4C4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22.92</w:t>
            </w:r>
          </w:p>
        </w:tc>
        <w:tc>
          <w:tcPr>
            <w:tcW w:w="1067" w:type="dxa"/>
          </w:tcPr>
          <w:p w14:paraId="5A30F4D7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-21.25</w:t>
            </w:r>
          </w:p>
        </w:tc>
      </w:tr>
      <w:tr w:rsidR="00654DD4" w14:paraId="0E363E3A" w14:textId="77777777" w:rsidTr="00654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2C564ED4" w14:textId="77777777" w:rsidR="00654DD4" w:rsidRDefault="00C419AB">
            <w:pPr>
              <w:jc w:val="center"/>
            </w:pPr>
            <w:r>
              <w:t>2020-09-30</w:t>
            </w:r>
          </w:p>
        </w:tc>
        <w:tc>
          <w:tcPr>
            <w:tcW w:w="1067" w:type="dxa"/>
          </w:tcPr>
          <w:p w14:paraId="061AE353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134.17</w:t>
            </w:r>
          </w:p>
        </w:tc>
        <w:tc>
          <w:tcPr>
            <w:tcW w:w="1067" w:type="dxa"/>
          </w:tcPr>
          <w:p w14:paraId="508FA57E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9.11</w:t>
            </w:r>
          </w:p>
        </w:tc>
        <w:tc>
          <w:tcPr>
            <w:tcW w:w="1067" w:type="dxa"/>
          </w:tcPr>
          <w:p w14:paraId="31CCB169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68.07</w:t>
            </w:r>
          </w:p>
        </w:tc>
        <w:tc>
          <w:tcPr>
            <w:tcW w:w="1067" w:type="dxa"/>
          </w:tcPr>
          <w:p w14:paraId="14BECC6F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-6.0</w:t>
            </w:r>
          </w:p>
        </w:tc>
        <w:tc>
          <w:tcPr>
            <w:tcW w:w="1067" w:type="dxa"/>
          </w:tcPr>
          <w:p w14:paraId="76B57625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33.22</w:t>
            </w:r>
          </w:p>
        </w:tc>
        <w:tc>
          <w:tcPr>
            <w:tcW w:w="1067" w:type="dxa"/>
          </w:tcPr>
          <w:p w14:paraId="2A824FA5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3.58</w:t>
            </w:r>
          </w:p>
        </w:tc>
        <w:tc>
          <w:tcPr>
            <w:tcW w:w="1067" w:type="dxa"/>
          </w:tcPr>
          <w:p w14:paraId="64363D7D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87.55</w:t>
            </w:r>
          </w:p>
        </w:tc>
        <w:tc>
          <w:tcPr>
            <w:tcW w:w="1067" w:type="dxa"/>
          </w:tcPr>
          <w:p w14:paraId="0FE1C85E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-8.82</w:t>
            </w:r>
          </w:p>
        </w:tc>
        <w:tc>
          <w:tcPr>
            <w:tcW w:w="1067" w:type="dxa"/>
          </w:tcPr>
          <w:p w14:paraId="63D07D76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27.19</w:t>
            </w:r>
          </w:p>
        </w:tc>
        <w:tc>
          <w:tcPr>
            <w:tcW w:w="1067" w:type="dxa"/>
          </w:tcPr>
          <w:p w14:paraId="506A045D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-17.91</w:t>
            </w:r>
          </w:p>
        </w:tc>
      </w:tr>
    </w:tbl>
    <w:p w14:paraId="51FDF3C3" w14:textId="77777777" w:rsidR="00654DD4" w:rsidRDefault="00C419AB">
      <w:pPr>
        <w:pStyle w:val="chartext"/>
        <w:spacing w:before="240" w:after="0"/>
        <w:jc w:val="center"/>
        <w:rPr>
          <w:lang w:eastAsia="zh-CN"/>
        </w:rPr>
      </w:pPr>
      <w:r>
        <w:rPr>
          <w:lang w:eastAsia="zh-CN"/>
        </w:rPr>
        <w:t>主要汽车厂商销售数据跟踪（单位：万辆、</w:t>
      </w:r>
      <w:r>
        <w:rPr>
          <w:lang w:eastAsia="zh-CN"/>
        </w:rPr>
        <w:t>%</w:t>
      </w:r>
      <w:r>
        <w:rPr>
          <w:lang w:eastAsia="zh-CN"/>
        </w:rPr>
        <w:t>）</w:t>
      </w:r>
    </w:p>
    <w:tbl>
      <w:tblPr>
        <w:tblStyle w:val="1-51"/>
        <w:tblW w:w="0" w:type="auto"/>
        <w:jc w:val="center"/>
        <w:tblLook w:val="04A0" w:firstRow="1" w:lastRow="0" w:firstColumn="1" w:lastColumn="0" w:noHBand="0" w:noVBand="1"/>
      </w:tblPr>
      <w:tblGrid>
        <w:gridCol w:w="1067"/>
        <w:gridCol w:w="1067"/>
        <w:gridCol w:w="1067"/>
        <w:gridCol w:w="1067"/>
        <w:gridCol w:w="1067"/>
        <w:gridCol w:w="1067"/>
        <w:gridCol w:w="1067"/>
        <w:gridCol w:w="1067"/>
        <w:gridCol w:w="1067"/>
        <w:gridCol w:w="1067"/>
        <w:gridCol w:w="1067"/>
      </w:tblGrid>
      <w:tr w:rsidR="00654DD4" w14:paraId="31ADB46F" w14:textId="77777777" w:rsidTr="00654D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167D5EA1" w14:textId="77777777" w:rsidR="00654DD4" w:rsidRDefault="00654DD4">
            <w:pPr>
              <w:jc w:val="center"/>
              <w:rPr>
                <w:lang w:eastAsia="zh-CN"/>
              </w:rPr>
            </w:pPr>
          </w:p>
        </w:tc>
        <w:tc>
          <w:tcPr>
            <w:tcW w:w="2134" w:type="dxa"/>
            <w:gridSpan w:val="2"/>
          </w:tcPr>
          <w:p w14:paraId="62A3F158" w14:textId="77777777" w:rsidR="00654DD4" w:rsidRDefault="00C419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长安汽车</w:t>
            </w:r>
          </w:p>
        </w:tc>
        <w:tc>
          <w:tcPr>
            <w:tcW w:w="2134" w:type="dxa"/>
            <w:gridSpan w:val="2"/>
          </w:tcPr>
          <w:p w14:paraId="466EB946" w14:textId="77777777" w:rsidR="00654DD4" w:rsidRDefault="00C419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长城汽车</w:t>
            </w:r>
          </w:p>
        </w:tc>
        <w:tc>
          <w:tcPr>
            <w:tcW w:w="2134" w:type="dxa"/>
            <w:gridSpan w:val="2"/>
          </w:tcPr>
          <w:p w14:paraId="20C69962" w14:textId="77777777" w:rsidR="00654DD4" w:rsidRDefault="00C419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江淮汽车</w:t>
            </w:r>
          </w:p>
        </w:tc>
        <w:tc>
          <w:tcPr>
            <w:tcW w:w="2134" w:type="dxa"/>
            <w:gridSpan w:val="2"/>
          </w:tcPr>
          <w:p w14:paraId="7DF70E1A" w14:textId="77777777" w:rsidR="00654DD4" w:rsidRDefault="00C419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吉利集团</w:t>
            </w:r>
          </w:p>
        </w:tc>
        <w:tc>
          <w:tcPr>
            <w:tcW w:w="2134" w:type="dxa"/>
            <w:gridSpan w:val="2"/>
          </w:tcPr>
          <w:p w14:paraId="09E502EB" w14:textId="77777777" w:rsidR="00654DD4" w:rsidRDefault="00C419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比亚迪汽车</w:t>
            </w:r>
          </w:p>
        </w:tc>
      </w:tr>
      <w:tr w:rsidR="00654DD4" w14:paraId="0E9010C9" w14:textId="77777777" w:rsidTr="00654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6FEFCF9A" w14:textId="77777777" w:rsidR="00654DD4" w:rsidRDefault="00654DD4">
            <w:pPr>
              <w:jc w:val="center"/>
            </w:pPr>
          </w:p>
        </w:tc>
        <w:tc>
          <w:tcPr>
            <w:tcW w:w="1067" w:type="dxa"/>
          </w:tcPr>
          <w:p w14:paraId="5DFC3982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当月值</w:t>
            </w:r>
          </w:p>
        </w:tc>
        <w:tc>
          <w:tcPr>
            <w:tcW w:w="1067" w:type="dxa"/>
          </w:tcPr>
          <w:p w14:paraId="30372617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当月同比</w:t>
            </w:r>
          </w:p>
        </w:tc>
        <w:tc>
          <w:tcPr>
            <w:tcW w:w="1067" w:type="dxa"/>
          </w:tcPr>
          <w:p w14:paraId="4EBD0F7B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当月值</w:t>
            </w:r>
          </w:p>
        </w:tc>
        <w:tc>
          <w:tcPr>
            <w:tcW w:w="1067" w:type="dxa"/>
          </w:tcPr>
          <w:p w14:paraId="4607B454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当月同比</w:t>
            </w:r>
          </w:p>
        </w:tc>
        <w:tc>
          <w:tcPr>
            <w:tcW w:w="1067" w:type="dxa"/>
          </w:tcPr>
          <w:p w14:paraId="309DE1C5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当月值</w:t>
            </w:r>
          </w:p>
        </w:tc>
        <w:tc>
          <w:tcPr>
            <w:tcW w:w="1067" w:type="dxa"/>
          </w:tcPr>
          <w:p w14:paraId="33EB0195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当月同比</w:t>
            </w:r>
          </w:p>
        </w:tc>
        <w:tc>
          <w:tcPr>
            <w:tcW w:w="1067" w:type="dxa"/>
          </w:tcPr>
          <w:p w14:paraId="59A881C0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当月值</w:t>
            </w:r>
          </w:p>
        </w:tc>
        <w:tc>
          <w:tcPr>
            <w:tcW w:w="1067" w:type="dxa"/>
          </w:tcPr>
          <w:p w14:paraId="30868DAD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当月同比</w:t>
            </w:r>
          </w:p>
        </w:tc>
        <w:tc>
          <w:tcPr>
            <w:tcW w:w="1067" w:type="dxa"/>
          </w:tcPr>
          <w:p w14:paraId="34F5E10B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当月值</w:t>
            </w:r>
          </w:p>
        </w:tc>
        <w:tc>
          <w:tcPr>
            <w:tcW w:w="1067" w:type="dxa"/>
          </w:tcPr>
          <w:p w14:paraId="57C72981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当月同比</w:t>
            </w:r>
          </w:p>
        </w:tc>
      </w:tr>
      <w:tr w:rsidR="00654DD4" w14:paraId="7799848E" w14:textId="77777777" w:rsidTr="00654D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47E0971B" w14:textId="77777777" w:rsidR="00654DD4" w:rsidRDefault="00C419AB">
            <w:pPr>
              <w:jc w:val="center"/>
            </w:pPr>
            <w:r>
              <w:t>2020-01-31</w:t>
            </w:r>
          </w:p>
        </w:tc>
        <w:tc>
          <w:tcPr>
            <w:tcW w:w="1067" w:type="dxa"/>
          </w:tcPr>
          <w:p w14:paraId="0E11C778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13.46</w:t>
            </w:r>
          </w:p>
        </w:tc>
        <w:tc>
          <w:tcPr>
            <w:tcW w:w="1067" w:type="dxa"/>
          </w:tcPr>
          <w:p w14:paraId="5B1E0635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-5.05</w:t>
            </w:r>
          </w:p>
        </w:tc>
        <w:tc>
          <w:tcPr>
            <w:tcW w:w="1067" w:type="dxa"/>
          </w:tcPr>
          <w:p w14:paraId="29E10143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8.03</w:t>
            </w:r>
          </w:p>
        </w:tc>
        <w:tc>
          <w:tcPr>
            <w:tcW w:w="1067" w:type="dxa"/>
          </w:tcPr>
          <w:p w14:paraId="37FA314B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-28.16</w:t>
            </w:r>
          </w:p>
        </w:tc>
        <w:tc>
          <w:tcPr>
            <w:tcW w:w="1067" w:type="dxa"/>
          </w:tcPr>
          <w:p w14:paraId="1441EECE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3.73</w:t>
            </w:r>
          </w:p>
        </w:tc>
        <w:tc>
          <w:tcPr>
            <w:tcW w:w="1067" w:type="dxa"/>
          </w:tcPr>
          <w:p w14:paraId="4072FF2C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-30.19</w:t>
            </w:r>
          </w:p>
        </w:tc>
        <w:tc>
          <w:tcPr>
            <w:tcW w:w="1067" w:type="dxa"/>
          </w:tcPr>
          <w:p w14:paraId="16B40684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11.18</w:t>
            </w:r>
          </w:p>
        </w:tc>
        <w:tc>
          <w:tcPr>
            <w:tcW w:w="1067" w:type="dxa"/>
          </w:tcPr>
          <w:p w14:paraId="136AAD07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-29.39</w:t>
            </w:r>
          </w:p>
        </w:tc>
        <w:tc>
          <w:tcPr>
            <w:tcW w:w="1067" w:type="dxa"/>
          </w:tcPr>
          <w:p w14:paraId="7E7CAC6C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2.55</w:t>
            </w:r>
          </w:p>
        </w:tc>
        <w:tc>
          <w:tcPr>
            <w:tcW w:w="1067" w:type="dxa"/>
          </w:tcPr>
          <w:p w14:paraId="0FEFA4FF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-41.25</w:t>
            </w:r>
          </w:p>
        </w:tc>
      </w:tr>
      <w:tr w:rsidR="00654DD4" w14:paraId="19A34446" w14:textId="77777777" w:rsidTr="00654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577F2515" w14:textId="77777777" w:rsidR="00654DD4" w:rsidRDefault="00C419AB">
            <w:pPr>
              <w:jc w:val="center"/>
            </w:pPr>
            <w:r>
              <w:t>2020-02-29</w:t>
            </w:r>
          </w:p>
        </w:tc>
        <w:tc>
          <w:tcPr>
            <w:tcW w:w="1067" w:type="dxa"/>
          </w:tcPr>
          <w:p w14:paraId="43BE8D3E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2.88</w:t>
            </w:r>
          </w:p>
        </w:tc>
        <w:tc>
          <w:tcPr>
            <w:tcW w:w="1067" w:type="dxa"/>
          </w:tcPr>
          <w:p w14:paraId="003D4B9C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-73.96</w:t>
            </w:r>
          </w:p>
        </w:tc>
        <w:tc>
          <w:tcPr>
            <w:tcW w:w="1067" w:type="dxa"/>
          </w:tcPr>
          <w:p w14:paraId="4A8A491B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067" w:type="dxa"/>
          </w:tcPr>
          <w:p w14:paraId="36237BCF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-85.48</w:t>
            </w:r>
          </w:p>
        </w:tc>
        <w:tc>
          <w:tcPr>
            <w:tcW w:w="1067" w:type="dxa"/>
          </w:tcPr>
          <w:p w14:paraId="0A5184C0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1.16</w:t>
            </w:r>
          </w:p>
        </w:tc>
        <w:tc>
          <w:tcPr>
            <w:tcW w:w="1067" w:type="dxa"/>
          </w:tcPr>
          <w:p w14:paraId="745E7757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-63.43</w:t>
            </w:r>
          </w:p>
        </w:tc>
        <w:tc>
          <w:tcPr>
            <w:tcW w:w="1067" w:type="dxa"/>
          </w:tcPr>
          <w:p w14:paraId="67152A48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2.12</w:t>
            </w:r>
          </w:p>
        </w:tc>
        <w:tc>
          <w:tcPr>
            <w:tcW w:w="1067" w:type="dxa"/>
          </w:tcPr>
          <w:p w14:paraId="3203F8BB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-74.81</w:t>
            </w:r>
          </w:p>
        </w:tc>
        <w:tc>
          <w:tcPr>
            <w:tcW w:w="1067" w:type="dxa"/>
          </w:tcPr>
          <w:p w14:paraId="5D69D8FA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0.56</w:t>
            </w:r>
          </w:p>
        </w:tc>
        <w:tc>
          <w:tcPr>
            <w:tcW w:w="1067" w:type="dxa"/>
          </w:tcPr>
          <w:p w14:paraId="40B5CDC1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-78.92</w:t>
            </w:r>
          </w:p>
        </w:tc>
      </w:tr>
      <w:tr w:rsidR="00654DD4" w14:paraId="3003B7D2" w14:textId="77777777" w:rsidTr="00654D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277EFF22" w14:textId="77777777" w:rsidR="00654DD4" w:rsidRDefault="00C419AB">
            <w:pPr>
              <w:jc w:val="center"/>
            </w:pPr>
            <w:r>
              <w:t>2020-03-31</w:t>
            </w:r>
          </w:p>
        </w:tc>
        <w:tc>
          <w:tcPr>
            <w:tcW w:w="1067" w:type="dxa"/>
          </w:tcPr>
          <w:p w14:paraId="4E0E7CB0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11.05</w:t>
            </w:r>
          </w:p>
        </w:tc>
        <w:tc>
          <w:tcPr>
            <w:tcW w:w="1067" w:type="dxa"/>
          </w:tcPr>
          <w:p w14:paraId="1CD254C4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-43.81</w:t>
            </w:r>
          </w:p>
        </w:tc>
        <w:tc>
          <w:tcPr>
            <w:tcW w:w="1067" w:type="dxa"/>
          </w:tcPr>
          <w:p w14:paraId="4C0A9B19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6.0</w:t>
            </w:r>
          </w:p>
        </w:tc>
        <w:tc>
          <w:tcPr>
            <w:tcW w:w="1067" w:type="dxa"/>
          </w:tcPr>
          <w:p w14:paraId="4DECFB41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-41.75</w:t>
            </w:r>
          </w:p>
        </w:tc>
        <w:tc>
          <w:tcPr>
            <w:tcW w:w="1067" w:type="dxa"/>
          </w:tcPr>
          <w:p w14:paraId="176FB90B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3.42</w:t>
            </w:r>
          </w:p>
        </w:tc>
        <w:tc>
          <w:tcPr>
            <w:tcW w:w="1067" w:type="dxa"/>
          </w:tcPr>
          <w:p w14:paraId="341A98F6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-22.9</w:t>
            </w:r>
          </w:p>
        </w:tc>
        <w:tc>
          <w:tcPr>
            <w:tcW w:w="1067" w:type="dxa"/>
          </w:tcPr>
          <w:p w14:paraId="7B6AF785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7.3</w:t>
            </w:r>
          </w:p>
        </w:tc>
        <w:tc>
          <w:tcPr>
            <w:tcW w:w="1067" w:type="dxa"/>
          </w:tcPr>
          <w:p w14:paraId="51A6A792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-41.72</w:t>
            </w:r>
          </w:p>
        </w:tc>
        <w:tc>
          <w:tcPr>
            <w:tcW w:w="1067" w:type="dxa"/>
          </w:tcPr>
          <w:p w14:paraId="0177686E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3.1</w:t>
            </w:r>
          </w:p>
        </w:tc>
        <w:tc>
          <w:tcPr>
            <w:tcW w:w="1067" w:type="dxa"/>
          </w:tcPr>
          <w:p w14:paraId="5CEDF603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-32.53</w:t>
            </w:r>
          </w:p>
        </w:tc>
      </w:tr>
      <w:tr w:rsidR="00654DD4" w14:paraId="428756CC" w14:textId="77777777" w:rsidTr="00654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19AFB35B" w14:textId="77777777" w:rsidR="00654DD4" w:rsidRDefault="00C419AB">
            <w:pPr>
              <w:jc w:val="center"/>
            </w:pPr>
            <w:r>
              <w:t>2020-04-30</w:t>
            </w:r>
          </w:p>
        </w:tc>
        <w:tc>
          <w:tcPr>
            <w:tcW w:w="1067" w:type="dxa"/>
          </w:tcPr>
          <w:p w14:paraId="04806927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15.96</w:t>
            </w:r>
          </w:p>
        </w:tc>
        <w:tc>
          <w:tcPr>
            <w:tcW w:w="1067" w:type="dxa"/>
          </w:tcPr>
          <w:p w14:paraId="4D4EAE65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31.59</w:t>
            </w:r>
          </w:p>
        </w:tc>
        <w:tc>
          <w:tcPr>
            <w:tcW w:w="1067" w:type="dxa"/>
          </w:tcPr>
          <w:p w14:paraId="5E853F7E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8.08</w:t>
            </w:r>
          </w:p>
        </w:tc>
        <w:tc>
          <w:tcPr>
            <w:tcW w:w="1067" w:type="dxa"/>
          </w:tcPr>
          <w:p w14:paraId="38E1A6B5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-3.59</w:t>
            </w:r>
          </w:p>
        </w:tc>
        <w:tc>
          <w:tcPr>
            <w:tcW w:w="1067" w:type="dxa"/>
          </w:tcPr>
          <w:p w14:paraId="43C530BD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4.27</w:t>
            </w:r>
          </w:p>
        </w:tc>
        <w:tc>
          <w:tcPr>
            <w:tcW w:w="1067" w:type="dxa"/>
          </w:tcPr>
          <w:p w14:paraId="7EEBAB55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22.28</w:t>
            </w:r>
          </w:p>
        </w:tc>
        <w:tc>
          <w:tcPr>
            <w:tcW w:w="1067" w:type="dxa"/>
          </w:tcPr>
          <w:p w14:paraId="3218D291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10.55</w:t>
            </w:r>
          </w:p>
        </w:tc>
        <w:tc>
          <w:tcPr>
            <w:tcW w:w="1067" w:type="dxa"/>
          </w:tcPr>
          <w:p w14:paraId="7D52D3B9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1.09</w:t>
            </w:r>
          </w:p>
        </w:tc>
        <w:tc>
          <w:tcPr>
            <w:tcW w:w="1067" w:type="dxa"/>
          </w:tcPr>
          <w:p w14:paraId="6D91523F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3.22</w:t>
            </w:r>
          </w:p>
        </w:tc>
        <w:tc>
          <w:tcPr>
            <w:tcW w:w="1067" w:type="dxa"/>
          </w:tcPr>
          <w:p w14:paraId="7B0D2668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-11.83</w:t>
            </w:r>
          </w:p>
        </w:tc>
      </w:tr>
      <w:tr w:rsidR="00654DD4" w14:paraId="5998C370" w14:textId="77777777" w:rsidTr="00654D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5D19A30E" w14:textId="77777777" w:rsidR="00654DD4" w:rsidRDefault="00C419AB">
            <w:pPr>
              <w:jc w:val="center"/>
            </w:pPr>
            <w:r>
              <w:t>2020-05-31</w:t>
            </w:r>
          </w:p>
        </w:tc>
        <w:tc>
          <w:tcPr>
            <w:tcW w:w="1067" w:type="dxa"/>
          </w:tcPr>
          <w:p w14:paraId="3B912CD9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17.4</w:t>
            </w:r>
          </w:p>
        </w:tc>
        <w:tc>
          <w:tcPr>
            <w:tcW w:w="1067" w:type="dxa"/>
          </w:tcPr>
          <w:p w14:paraId="4B7255BA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53.32</w:t>
            </w:r>
          </w:p>
        </w:tc>
        <w:tc>
          <w:tcPr>
            <w:tcW w:w="1067" w:type="dxa"/>
          </w:tcPr>
          <w:p w14:paraId="7C4F92B0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8.19</w:t>
            </w:r>
          </w:p>
        </w:tc>
        <w:tc>
          <w:tcPr>
            <w:tcW w:w="1067" w:type="dxa"/>
          </w:tcPr>
          <w:p w14:paraId="13BB6D24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30.92</w:t>
            </w:r>
          </w:p>
        </w:tc>
        <w:tc>
          <w:tcPr>
            <w:tcW w:w="1067" w:type="dxa"/>
          </w:tcPr>
          <w:p w14:paraId="1856B3A8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4.19</w:t>
            </w:r>
          </w:p>
        </w:tc>
        <w:tc>
          <w:tcPr>
            <w:tcW w:w="1067" w:type="dxa"/>
          </w:tcPr>
          <w:p w14:paraId="5136E2A3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7.03</w:t>
            </w:r>
          </w:p>
        </w:tc>
        <w:tc>
          <w:tcPr>
            <w:tcW w:w="1067" w:type="dxa"/>
          </w:tcPr>
          <w:p w14:paraId="41A1604E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10.88</w:t>
            </w:r>
          </w:p>
        </w:tc>
        <w:tc>
          <w:tcPr>
            <w:tcW w:w="1067" w:type="dxa"/>
          </w:tcPr>
          <w:p w14:paraId="66F8690D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20.04</w:t>
            </w:r>
          </w:p>
        </w:tc>
        <w:tc>
          <w:tcPr>
            <w:tcW w:w="1067" w:type="dxa"/>
          </w:tcPr>
          <w:p w14:paraId="62E2F3F5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3.22</w:t>
            </w:r>
          </w:p>
        </w:tc>
        <w:tc>
          <w:tcPr>
            <w:tcW w:w="1067" w:type="dxa"/>
          </w:tcPr>
          <w:p w14:paraId="37B5EED9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-7.5</w:t>
            </w:r>
          </w:p>
        </w:tc>
      </w:tr>
      <w:tr w:rsidR="00654DD4" w14:paraId="2E6D7AEB" w14:textId="77777777" w:rsidTr="00654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548E79E6" w14:textId="77777777" w:rsidR="00654DD4" w:rsidRDefault="00C419AB">
            <w:pPr>
              <w:jc w:val="center"/>
            </w:pPr>
            <w:r>
              <w:t>2020-06-30</w:t>
            </w:r>
          </w:p>
        </w:tc>
        <w:tc>
          <w:tcPr>
            <w:tcW w:w="1067" w:type="dxa"/>
          </w:tcPr>
          <w:p w14:paraId="78E76111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19.44</w:t>
            </w:r>
          </w:p>
        </w:tc>
        <w:tc>
          <w:tcPr>
            <w:tcW w:w="1067" w:type="dxa"/>
          </w:tcPr>
          <w:p w14:paraId="5F83B452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37.24</w:t>
            </w:r>
          </w:p>
        </w:tc>
        <w:tc>
          <w:tcPr>
            <w:tcW w:w="1067" w:type="dxa"/>
          </w:tcPr>
          <w:p w14:paraId="5AA9A466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8.2</w:t>
            </w:r>
          </w:p>
        </w:tc>
        <w:tc>
          <w:tcPr>
            <w:tcW w:w="1067" w:type="dxa"/>
          </w:tcPr>
          <w:p w14:paraId="3914CB80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29.6</w:t>
            </w:r>
          </w:p>
        </w:tc>
        <w:tc>
          <w:tcPr>
            <w:tcW w:w="1067" w:type="dxa"/>
          </w:tcPr>
          <w:p w14:paraId="6DCFBD4C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4.14</w:t>
            </w:r>
          </w:p>
        </w:tc>
        <w:tc>
          <w:tcPr>
            <w:tcW w:w="1067" w:type="dxa"/>
          </w:tcPr>
          <w:p w14:paraId="559DF79B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30.37</w:t>
            </w:r>
          </w:p>
        </w:tc>
        <w:tc>
          <w:tcPr>
            <w:tcW w:w="1067" w:type="dxa"/>
          </w:tcPr>
          <w:p w14:paraId="2830DDD6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11.01</w:t>
            </w:r>
          </w:p>
        </w:tc>
        <w:tc>
          <w:tcPr>
            <w:tcW w:w="1067" w:type="dxa"/>
          </w:tcPr>
          <w:p w14:paraId="75BB1D20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21.05</w:t>
            </w:r>
          </w:p>
        </w:tc>
        <w:tc>
          <w:tcPr>
            <w:tcW w:w="1067" w:type="dxa"/>
          </w:tcPr>
          <w:p w14:paraId="26595248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3.4</w:t>
            </w:r>
          </w:p>
        </w:tc>
        <w:tc>
          <w:tcPr>
            <w:tcW w:w="1067" w:type="dxa"/>
          </w:tcPr>
          <w:p w14:paraId="4BB65F29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-10.73</w:t>
            </w:r>
          </w:p>
        </w:tc>
      </w:tr>
      <w:tr w:rsidR="00654DD4" w14:paraId="5D4B1AA7" w14:textId="77777777" w:rsidTr="00654D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391146BD" w14:textId="77777777" w:rsidR="00654DD4" w:rsidRDefault="00C419AB">
            <w:pPr>
              <w:jc w:val="center"/>
            </w:pPr>
            <w:r>
              <w:t>2020-07-31</w:t>
            </w:r>
          </w:p>
        </w:tc>
        <w:tc>
          <w:tcPr>
            <w:tcW w:w="1067" w:type="dxa"/>
          </w:tcPr>
          <w:p w14:paraId="66D3916E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16.49</w:t>
            </w:r>
          </w:p>
        </w:tc>
        <w:tc>
          <w:tcPr>
            <w:tcW w:w="1067" w:type="dxa"/>
          </w:tcPr>
          <w:p w14:paraId="5D7F21D2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37.91</w:t>
            </w:r>
          </w:p>
        </w:tc>
        <w:tc>
          <w:tcPr>
            <w:tcW w:w="1067" w:type="dxa"/>
          </w:tcPr>
          <w:p w14:paraId="71414E9A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7.83</w:t>
            </w:r>
          </w:p>
        </w:tc>
        <w:tc>
          <w:tcPr>
            <w:tcW w:w="1067" w:type="dxa"/>
          </w:tcPr>
          <w:p w14:paraId="71715790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29.79</w:t>
            </w:r>
          </w:p>
        </w:tc>
        <w:tc>
          <w:tcPr>
            <w:tcW w:w="1067" w:type="dxa"/>
          </w:tcPr>
          <w:p w14:paraId="243925A0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3.68</w:t>
            </w:r>
          </w:p>
        </w:tc>
        <w:tc>
          <w:tcPr>
            <w:tcW w:w="1067" w:type="dxa"/>
          </w:tcPr>
          <w:p w14:paraId="3F653DC5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33.61</w:t>
            </w:r>
          </w:p>
        </w:tc>
        <w:tc>
          <w:tcPr>
            <w:tcW w:w="1067" w:type="dxa"/>
          </w:tcPr>
          <w:p w14:paraId="29FF95D2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10.52</w:t>
            </w:r>
          </w:p>
        </w:tc>
        <w:tc>
          <w:tcPr>
            <w:tcW w:w="1067" w:type="dxa"/>
          </w:tcPr>
          <w:p w14:paraId="4D23584E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15.04</w:t>
            </w:r>
          </w:p>
        </w:tc>
        <w:tc>
          <w:tcPr>
            <w:tcW w:w="1067" w:type="dxa"/>
          </w:tcPr>
          <w:p w14:paraId="5FFF78F5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3.17</w:t>
            </w:r>
          </w:p>
        </w:tc>
        <w:tc>
          <w:tcPr>
            <w:tcW w:w="1067" w:type="dxa"/>
          </w:tcPr>
          <w:p w14:paraId="66D039ED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4.03</w:t>
            </w:r>
          </w:p>
        </w:tc>
      </w:tr>
      <w:tr w:rsidR="00654DD4" w14:paraId="219E8EBB" w14:textId="77777777" w:rsidTr="00654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254A658A" w14:textId="77777777" w:rsidR="00654DD4" w:rsidRDefault="00C419AB">
            <w:pPr>
              <w:jc w:val="center"/>
            </w:pPr>
            <w:r>
              <w:t>2020-08-31</w:t>
            </w:r>
          </w:p>
        </w:tc>
        <w:tc>
          <w:tcPr>
            <w:tcW w:w="1067" w:type="dxa"/>
          </w:tcPr>
          <w:p w14:paraId="3226360D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16.94</w:t>
            </w:r>
          </w:p>
        </w:tc>
        <w:tc>
          <w:tcPr>
            <w:tcW w:w="1067" w:type="dxa"/>
          </w:tcPr>
          <w:p w14:paraId="7EF45F2B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35.51</w:t>
            </w:r>
          </w:p>
        </w:tc>
        <w:tc>
          <w:tcPr>
            <w:tcW w:w="1067" w:type="dxa"/>
          </w:tcPr>
          <w:p w14:paraId="7FF3FBA3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8.94</w:t>
            </w:r>
          </w:p>
        </w:tc>
        <w:tc>
          <w:tcPr>
            <w:tcW w:w="1067" w:type="dxa"/>
          </w:tcPr>
          <w:p w14:paraId="4E09A8B4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27.41</w:t>
            </w:r>
          </w:p>
        </w:tc>
        <w:tc>
          <w:tcPr>
            <w:tcW w:w="1067" w:type="dxa"/>
          </w:tcPr>
          <w:p w14:paraId="6399F168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4.16</w:t>
            </w:r>
          </w:p>
        </w:tc>
        <w:tc>
          <w:tcPr>
            <w:tcW w:w="1067" w:type="dxa"/>
          </w:tcPr>
          <w:p w14:paraId="23CF11D4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57.78</w:t>
            </w:r>
          </w:p>
        </w:tc>
        <w:tc>
          <w:tcPr>
            <w:tcW w:w="1067" w:type="dxa"/>
          </w:tcPr>
          <w:p w14:paraId="59EBACD5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11.34</w:t>
            </w:r>
          </w:p>
        </w:tc>
        <w:tc>
          <w:tcPr>
            <w:tcW w:w="1067" w:type="dxa"/>
          </w:tcPr>
          <w:p w14:paraId="415257C6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12.07</w:t>
            </w:r>
          </w:p>
        </w:tc>
        <w:tc>
          <w:tcPr>
            <w:tcW w:w="1067" w:type="dxa"/>
          </w:tcPr>
          <w:p w14:paraId="0EFE0C18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3.7</w:t>
            </w:r>
          </w:p>
        </w:tc>
        <w:tc>
          <w:tcPr>
            <w:tcW w:w="1067" w:type="dxa"/>
          </w:tcPr>
          <w:p w14:paraId="43229AEF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4.62</w:t>
            </w:r>
          </w:p>
        </w:tc>
      </w:tr>
      <w:tr w:rsidR="00654DD4" w14:paraId="0D4219D9" w14:textId="77777777" w:rsidTr="00654D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5AD64F7C" w14:textId="77777777" w:rsidR="00654DD4" w:rsidRDefault="00C419AB">
            <w:pPr>
              <w:jc w:val="center"/>
            </w:pPr>
            <w:r>
              <w:t>2020-09-30</w:t>
            </w:r>
          </w:p>
        </w:tc>
        <w:tc>
          <w:tcPr>
            <w:tcW w:w="1067" w:type="dxa"/>
          </w:tcPr>
          <w:p w14:paraId="6AB420AF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20.55</w:t>
            </w:r>
          </w:p>
        </w:tc>
        <w:tc>
          <w:tcPr>
            <w:tcW w:w="1067" w:type="dxa"/>
          </w:tcPr>
          <w:p w14:paraId="1B56D535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28.59</w:t>
            </w:r>
          </w:p>
        </w:tc>
        <w:tc>
          <w:tcPr>
            <w:tcW w:w="1067" w:type="dxa"/>
          </w:tcPr>
          <w:p w14:paraId="6D3E20DA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11.78</w:t>
            </w:r>
          </w:p>
        </w:tc>
        <w:tc>
          <w:tcPr>
            <w:tcW w:w="1067" w:type="dxa"/>
          </w:tcPr>
          <w:p w14:paraId="037F39CB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17.79</w:t>
            </w:r>
          </w:p>
        </w:tc>
        <w:tc>
          <w:tcPr>
            <w:tcW w:w="1067" w:type="dxa"/>
          </w:tcPr>
          <w:p w14:paraId="42D8D81E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4.48</w:t>
            </w:r>
          </w:p>
        </w:tc>
        <w:tc>
          <w:tcPr>
            <w:tcW w:w="1067" w:type="dxa"/>
          </w:tcPr>
          <w:p w14:paraId="13E7D9A8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41.43</w:t>
            </w:r>
          </w:p>
        </w:tc>
        <w:tc>
          <w:tcPr>
            <w:tcW w:w="1067" w:type="dxa"/>
          </w:tcPr>
          <w:p w14:paraId="4095C4F1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12.64</w:t>
            </w:r>
          </w:p>
        </w:tc>
        <w:tc>
          <w:tcPr>
            <w:tcW w:w="1067" w:type="dxa"/>
          </w:tcPr>
          <w:p w14:paraId="4CB13342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11.01</w:t>
            </w:r>
          </w:p>
        </w:tc>
        <w:tc>
          <w:tcPr>
            <w:tcW w:w="1067" w:type="dxa"/>
          </w:tcPr>
          <w:p w14:paraId="45083F6C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4.26</w:t>
            </w:r>
          </w:p>
        </w:tc>
        <w:tc>
          <w:tcPr>
            <w:tcW w:w="1067" w:type="dxa"/>
          </w:tcPr>
          <w:p w14:paraId="6875E0E8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6.31</w:t>
            </w:r>
          </w:p>
        </w:tc>
      </w:tr>
    </w:tbl>
    <w:p w14:paraId="3BE64D15" w14:textId="77777777" w:rsidR="00654DD4" w:rsidRDefault="00C419AB">
      <w:pPr>
        <w:pStyle w:val="31"/>
        <w:spacing w:after="200"/>
        <w:jc w:val="center"/>
        <w:rPr>
          <w:lang w:eastAsia="zh-CN"/>
        </w:rPr>
      </w:pPr>
      <w:r>
        <w:rPr>
          <w:rStyle w:val="chartitle"/>
          <w:b/>
          <w:lang w:eastAsia="zh-CN"/>
        </w:rPr>
        <w:t>奇瑞汽车、华晨汽车、福田汽车、江铃汽车、中国重汽</w:t>
      </w:r>
    </w:p>
    <w:p w14:paraId="0D2801C3" w14:textId="77777777" w:rsidR="00654DD4" w:rsidRDefault="00C419AB">
      <w:pPr>
        <w:pStyle w:val="chartext"/>
        <w:spacing w:before="240" w:after="0"/>
        <w:jc w:val="center"/>
        <w:rPr>
          <w:lang w:eastAsia="zh-CN"/>
        </w:rPr>
      </w:pPr>
      <w:r>
        <w:rPr>
          <w:lang w:eastAsia="zh-CN"/>
        </w:rPr>
        <w:t>主要汽车厂商销售数据跟踪（单位：万辆、</w:t>
      </w:r>
      <w:r>
        <w:rPr>
          <w:lang w:eastAsia="zh-CN"/>
        </w:rPr>
        <w:t>%</w:t>
      </w:r>
      <w:r>
        <w:rPr>
          <w:lang w:eastAsia="zh-CN"/>
        </w:rPr>
        <w:t>）</w:t>
      </w:r>
    </w:p>
    <w:tbl>
      <w:tblPr>
        <w:tblStyle w:val="1-51"/>
        <w:tblW w:w="0" w:type="auto"/>
        <w:jc w:val="center"/>
        <w:tblLook w:val="04A0" w:firstRow="1" w:lastRow="0" w:firstColumn="1" w:lastColumn="0" w:noHBand="0" w:noVBand="1"/>
      </w:tblPr>
      <w:tblGrid>
        <w:gridCol w:w="1067"/>
        <w:gridCol w:w="1067"/>
        <w:gridCol w:w="1067"/>
        <w:gridCol w:w="1067"/>
        <w:gridCol w:w="1067"/>
        <w:gridCol w:w="1067"/>
        <w:gridCol w:w="1067"/>
        <w:gridCol w:w="1067"/>
        <w:gridCol w:w="1067"/>
        <w:gridCol w:w="1067"/>
        <w:gridCol w:w="1067"/>
      </w:tblGrid>
      <w:tr w:rsidR="00654DD4" w14:paraId="137C59B8" w14:textId="77777777" w:rsidTr="00654D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52D8553A" w14:textId="77777777" w:rsidR="00654DD4" w:rsidRDefault="00654DD4">
            <w:pPr>
              <w:jc w:val="center"/>
              <w:rPr>
                <w:lang w:eastAsia="zh-CN"/>
              </w:rPr>
            </w:pPr>
          </w:p>
        </w:tc>
        <w:tc>
          <w:tcPr>
            <w:tcW w:w="2134" w:type="dxa"/>
            <w:gridSpan w:val="2"/>
          </w:tcPr>
          <w:p w14:paraId="504A8589" w14:textId="77777777" w:rsidR="00654DD4" w:rsidRDefault="00C419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奇瑞汽车</w:t>
            </w:r>
          </w:p>
        </w:tc>
        <w:tc>
          <w:tcPr>
            <w:tcW w:w="2134" w:type="dxa"/>
            <w:gridSpan w:val="2"/>
          </w:tcPr>
          <w:p w14:paraId="55F1AF16" w14:textId="77777777" w:rsidR="00654DD4" w:rsidRDefault="00C419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华晨汽车</w:t>
            </w:r>
          </w:p>
        </w:tc>
        <w:tc>
          <w:tcPr>
            <w:tcW w:w="2134" w:type="dxa"/>
            <w:gridSpan w:val="2"/>
          </w:tcPr>
          <w:p w14:paraId="33D6C26C" w14:textId="77777777" w:rsidR="00654DD4" w:rsidRDefault="00C419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福田汽车</w:t>
            </w:r>
          </w:p>
        </w:tc>
        <w:tc>
          <w:tcPr>
            <w:tcW w:w="2134" w:type="dxa"/>
            <w:gridSpan w:val="2"/>
          </w:tcPr>
          <w:p w14:paraId="50ED847F" w14:textId="77777777" w:rsidR="00654DD4" w:rsidRDefault="00C419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江铃汽车</w:t>
            </w:r>
          </w:p>
        </w:tc>
        <w:tc>
          <w:tcPr>
            <w:tcW w:w="2134" w:type="dxa"/>
            <w:gridSpan w:val="2"/>
          </w:tcPr>
          <w:p w14:paraId="4300DF1E" w14:textId="77777777" w:rsidR="00654DD4" w:rsidRDefault="00C419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中国重汽</w:t>
            </w:r>
          </w:p>
        </w:tc>
      </w:tr>
      <w:tr w:rsidR="00654DD4" w14:paraId="7552C2F2" w14:textId="77777777" w:rsidTr="00654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248A96D3" w14:textId="77777777" w:rsidR="00654DD4" w:rsidRDefault="00654DD4">
            <w:pPr>
              <w:jc w:val="center"/>
            </w:pPr>
          </w:p>
        </w:tc>
        <w:tc>
          <w:tcPr>
            <w:tcW w:w="1067" w:type="dxa"/>
          </w:tcPr>
          <w:p w14:paraId="73C8F238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累计值</w:t>
            </w:r>
          </w:p>
        </w:tc>
        <w:tc>
          <w:tcPr>
            <w:tcW w:w="1067" w:type="dxa"/>
          </w:tcPr>
          <w:p w14:paraId="7F0138D0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累计同比</w:t>
            </w:r>
          </w:p>
        </w:tc>
        <w:tc>
          <w:tcPr>
            <w:tcW w:w="1067" w:type="dxa"/>
          </w:tcPr>
          <w:p w14:paraId="6CED881C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累计值</w:t>
            </w:r>
          </w:p>
        </w:tc>
        <w:tc>
          <w:tcPr>
            <w:tcW w:w="1067" w:type="dxa"/>
          </w:tcPr>
          <w:p w14:paraId="6F8B8072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累计同比</w:t>
            </w:r>
          </w:p>
        </w:tc>
        <w:tc>
          <w:tcPr>
            <w:tcW w:w="1067" w:type="dxa"/>
          </w:tcPr>
          <w:p w14:paraId="55CB935E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累计值</w:t>
            </w:r>
          </w:p>
        </w:tc>
        <w:tc>
          <w:tcPr>
            <w:tcW w:w="1067" w:type="dxa"/>
          </w:tcPr>
          <w:p w14:paraId="7DE16406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累计同比</w:t>
            </w:r>
          </w:p>
        </w:tc>
        <w:tc>
          <w:tcPr>
            <w:tcW w:w="1067" w:type="dxa"/>
          </w:tcPr>
          <w:p w14:paraId="4AC72314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累计值</w:t>
            </w:r>
          </w:p>
        </w:tc>
        <w:tc>
          <w:tcPr>
            <w:tcW w:w="1067" w:type="dxa"/>
          </w:tcPr>
          <w:p w14:paraId="54999B7E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累计同比</w:t>
            </w:r>
          </w:p>
        </w:tc>
        <w:tc>
          <w:tcPr>
            <w:tcW w:w="1067" w:type="dxa"/>
          </w:tcPr>
          <w:p w14:paraId="23EF19D3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累计值</w:t>
            </w:r>
          </w:p>
        </w:tc>
        <w:tc>
          <w:tcPr>
            <w:tcW w:w="1067" w:type="dxa"/>
          </w:tcPr>
          <w:p w14:paraId="26BE8075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累计同比</w:t>
            </w:r>
          </w:p>
        </w:tc>
      </w:tr>
      <w:tr w:rsidR="00654DD4" w14:paraId="13BBAAD9" w14:textId="77777777" w:rsidTr="00654D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030DB1D5" w14:textId="77777777" w:rsidR="00654DD4" w:rsidRDefault="00C419AB">
            <w:pPr>
              <w:jc w:val="center"/>
            </w:pPr>
            <w:r>
              <w:t>2011-12-31</w:t>
            </w:r>
          </w:p>
        </w:tc>
        <w:tc>
          <w:tcPr>
            <w:tcW w:w="1067" w:type="dxa"/>
          </w:tcPr>
          <w:p w14:paraId="3F6BEBDB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64.17</w:t>
            </w:r>
          </w:p>
        </w:tc>
        <w:tc>
          <w:tcPr>
            <w:tcW w:w="1067" w:type="dxa"/>
          </w:tcPr>
          <w:p w14:paraId="2A44023C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nan</w:t>
            </w:r>
          </w:p>
        </w:tc>
        <w:tc>
          <w:tcPr>
            <w:tcW w:w="1067" w:type="dxa"/>
          </w:tcPr>
          <w:p w14:paraId="0E1681D4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56.08</w:t>
            </w:r>
          </w:p>
        </w:tc>
        <w:tc>
          <w:tcPr>
            <w:tcW w:w="1067" w:type="dxa"/>
          </w:tcPr>
          <w:p w14:paraId="107F672D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nan</w:t>
            </w:r>
          </w:p>
        </w:tc>
        <w:tc>
          <w:tcPr>
            <w:tcW w:w="1067" w:type="dxa"/>
          </w:tcPr>
          <w:p w14:paraId="02A5F5EE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64.63</w:t>
            </w:r>
          </w:p>
        </w:tc>
        <w:tc>
          <w:tcPr>
            <w:tcW w:w="1067" w:type="dxa"/>
          </w:tcPr>
          <w:p w14:paraId="33D85100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nan</w:t>
            </w:r>
          </w:p>
        </w:tc>
        <w:tc>
          <w:tcPr>
            <w:tcW w:w="1067" w:type="dxa"/>
          </w:tcPr>
          <w:p w14:paraId="0CA846EB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19.46</w:t>
            </w:r>
          </w:p>
        </w:tc>
        <w:tc>
          <w:tcPr>
            <w:tcW w:w="1067" w:type="dxa"/>
          </w:tcPr>
          <w:p w14:paraId="2EB56EA7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nan</w:t>
            </w:r>
          </w:p>
        </w:tc>
        <w:tc>
          <w:tcPr>
            <w:tcW w:w="1067" w:type="dxa"/>
          </w:tcPr>
          <w:p w14:paraId="0162C8E0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15.91</w:t>
            </w:r>
          </w:p>
        </w:tc>
        <w:tc>
          <w:tcPr>
            <w:tcW w:w="1067" w:type="dxa"/>
          </w:tcPr>
          <w:p w14:paraId="45C0E270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nan</w:t>
            </w:r>
          </w:p>
        </w:tc>
      </w:tr>
      <w:tr w:rsidR="00654DD4" w14:paraId="489558AC" w14:textId="77777777" w:rsidTr="00654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219602B4" w14:textId="77777777" w:rsidR="00654DD4" w:rsidRDefault="00C419AB">
            <w:pPr>
              <w:jc w:val="center"/>
            </w:pPr>
            <w:r>
              <w:t>2012-12-31</w:t>
            </w:r>
          </w:p>
        </w:tc>
        <w:tc>
          <w:tcPr>
            <w:tcW w:w="1067" w:type="dxa"/>
          </w:tcPr>
          <w:p w14:paraId="12F26BE4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56.33</w:t>
            </w:r>
          </w:p>
        </w:tc>
        <w:tc>
          <w:tcPr>
            <w:tcW w:w="1067" w:type="dxa"/>
          </w:tcPr>
          <w:p w14:paraId="7921BBA7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-12.22</w:t>
            </w:r>
          </w:p>
        </w:tc>
        <w:tc>
          <w:tcPr>
            <w:tcW w:w="1067" w:type="dxa"/>
          </w:tcPr>
          <w:p w14:paraId="1E28EDDB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64.38</w:t>
            </w:r>
          </w:p>
        </w:tc>
        <w:tc>
          <w:tcPr>
            <w:tcW w:w="1067" w:type="dxa"/>
          </w:tcPr>
          <w:p w14:paraId="2339AB86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14.79</w:t>
            </w:r>
          </w:p>
        </w:tc>
        <w:tc>
          <w:tcPr>
            <w:tcW w:w="1067" w:type="dxa"/>
          </w:tcPr>
          <w:p w14:paraId="7675F9A9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61.98</w:t>
            </w:r>
          </w:p>
        </w:tc>
        <w:tc>
          <w:tcPr>
            <w:tcW w:w="1067" w:type="dxa"/>
          </w:tcPr>
          <w:p w14:paraId="26F7BB43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-4.11</w:t>
            </w:r>
          </w:p>
        </w:tc>
        <w:tc>
          <w:tcPr>
            <w:tcW w:w="1067" w:type="dxa"/>
          </w:tcPr>
          <w:p w14:paraId="08D7BE5A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20.0</w:t>
            </w:r>
          </w:p>
        </w:tc>
        <w:tc>
          <w:tcPr>
            <w:tcW w:w="1067" w:type="dxa"/>
          </w:tcPr>
          <w:p w14:paraId="57AE4156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2.79</w:t>
            </w:r>
          </w:p>
        </w:tc>
        <w:tc>
          <w:tcPr>
            <w:tcW w:w="1067" w:type="dxa"/>
          </w:tcPr>
          <w:p w14:paraId="530D5463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13.78</w:t>
            </w:r>
          </w:p>
        </w:tc>
        <w:tc>
          <w:tcPr>
            <w:tcW w:w="1067" w:type="dxa"/>
          </w:tcPr>
          <w:p w14:paraId="416B3321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-13.39</w:t>
            </w:r>
          </w:p>
        </w:tc>
      </w:tr>
      <w:tr w:rsidR="00654DD4" w14:paraId="4F5AC20D" w14:textId="77777777" w:rsidTr="00654D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2477969A" w14:textId="77777777" w:rsidR="00654DD4" w:rsidRDefault="00C419AB">
            <w:pPr>
              <w:jc w:val="center"/>
            </w:pPr>
            <w:r>
              <w:t>2013-12-31</w:t>
            </w:r>
          </w:p>
        </w:tc>
        <w:tc>
          <w:tcPr>
            <w:tcW w:w="1067" w:type="dxa"/>
          </w:tcPr>
          <w:p w14:paraId="1AD95CCD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46.94</w:t>
            </w:r>
          </w:p>
        </w:tc>
        <w:tc>
          <w:tcPr>
            <w:tcW w:w="1067" w:type="dxa"/>
          </w:tcPr>
          <w:p w14:paraId="1FC9E98F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-16.67</w:t>
            </w:r>
          </w:p>
        </w:tc>
        <w:tc>
          <w:tcPr>
            <w:tcW w:w="1067" w:type="dxa"/>
          </w:tcPr>
          <w:p w14:paraId="2011D88F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77.74</w:t>
            </w:r>
          </w:p>
        </w:tc>
        <w:tc>
          <w:tcPr>
            <w:tcW w:w="1067" w:type="dxa"/>
          </w:tcPr>
          <w:p w14:paraId="67ADB5F8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20.76</w:t>
            </w:r>
          </w:p>
        </w:tc>
        <w:tc>
          <w:tcPr>
            <w:tcW w:w="1067" w:type="dxa"/>
          </w:tcPr>
          <w:p w14:paraId="0E2AEB00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65.98</w:t>
            </w:r>
          </w:p>
        </w:tc>
        <w:tc>
          <w:tcPr>
            <w:tcW w:w="1067" w:type="dxa"/>
          </w:tcPr>
          <w:p w14:paraId="1F8614CD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6.46</w:t>
            </w:r>
          </w:p>
        </w:tc>
        <w:tc>
          <w:tcPr>
            <w:tcW w:w="1067" w:type="dxa"/>
          </w:tcPr>
          <w:p w14:paraId="75D8BFFB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23.0</w:t>
            </w:r>
          </w:p>
        </w:tc>
        <w:tc>
          <w:tcPr>
            <w:tcW w:w="1067" w:type="dxa"/>
          </w:tcPr>
          <w:p w14:paraId="1749F347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15.0</w:t>
            </w:r>
          </w:p>
        </w:tc>
        <w:tc>
          <w:tcPr>
            <w:tcW w:w="1067" w:type="dxa"/>
          </w:tcPr>
          <w:p w14:paraId="0B069E46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16.52</w:t>
            </w:r>
          </w:p>
        </w:tc>
        <w:tc>
          <w:tcPr>
            <w:tcW w:w="1067" w:type="dxa"/>
          </w:tcPr>
          <w:p w14:paraId="17F28EBE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19.91</w:t>
            </w:r>
          </w:p>
        </w:tc>
      </w:tr>
      <w:tr w:rsidR="00654DD4" w14:paraId="677D66C8" w14:textId="77777777" w:rsidTr="00654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67D33AF2" w14:textId="77777777" w:rsidR="00654DD4" w:rsidRDefault="00C419AB">
            <w:pPr>
              <w:jc w:val="center"/>
            </w:pPr>
            <w:r>
              <w:t>2014-12-31</w:t>
            </w:r>
          </w:p>
        </w:tc>
        <w:tc>
          <w:tcPr>
            <w:tcW w:w="1067" w:type="dxa"/>
          </w:tcPr>
          <w:p w14:paraId="2D894808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48.56</w:t>
            </w:r>
          </w:p>
        </w:tc>
        <w:tc>
          <w:tcPr>
            <w:tcW w:w="1067" w:type="dxa"/>
          </w:tcPr>
          <w:p w14:paraId="069D26E3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3.45</w:t>
            </w:r>
          </w:p>
        </w:tc>
        <w:tc>
          <w:tcPr>
            <w:tcW w:w="1067" w:type="dxa"/>
          </w:tcPr>
          <w:p w14:paraId="55E98CFC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80.17</w:t>
            </w:r>
          </w:p>
        </w:tc>
        <w:tc>
          <w:tcPr>
            <w:tcW w:w="1067" w:type="dxa"/>
          </w:tcPr>
          <w:p w14:paraId="7BD27410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3.12</w:t>
            </w:r>
          </w:p>
        </w:tc>
        <w:tc>
          <w:tcPr>
            <w:tcW w:w="1067" w:type="dxa"/>
          </w:tcPr>
          <w:p w14:paraId="53BB85D1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55.16</w:t>
            </w:r>
          </w:p>
        </w:tc>
        <w:tc>
          <w:tcPr>
            <w:tcW w:w="1067" w:type="dxa"/>
          </w:tcPr>
          <w:p w14:paraId="5C099471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-16.4</w:t>
            </w:r>
          </w:p>
        </w:tc>
        <w:tc>
          <w:tcPr>
            <w:tcW w:w="1067" w:type="dxa"/>
          </w:tcPr>
          <w:p w14:paraId="76909401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27.59</w:t>
            </w:r>
          </w:p>
        </w:tc>
        <w:tc>
          <w:tcPr>
            <w:tcW w:w="1067" w:type="dxa"/>
          </w:tcPr>
          <w:p w14:paraId="238AEC37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19.94</w:t>
            </w:r>
          </w:p>
        </w:tc>
        <w:tc>
          <w:tcPr>
            <w:tcW w:w="1067" w:type="dxa"/>
          </w:tcPr>
          <w:p w14:paraId="2394CB94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17.61</w:t>
            </w:r>
          </w:p>
        </w:tc>
        <w:tc>
          <w:tcPr>
            <w:tcW w:w="1067" w:type="dxa"/>
          </w:tcPr>
          <w:p w14:paraId="1E52BF30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6.56</w:t>
            </w:r>
          </w:p>
        </w:tc>
      </w:tr>
      <w:tr w:rsidR="00654DD4" w14:paraId="7F75F130" w14:textId="77777777" w:rsidTr="00654D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50DCF866" w14:textId="77777777" w:rsidR="00654DD4" w:rsidRDefault="00C419AB">
            <w:pPr>
              <w:jc w:val="center"/>
            </w:pPr>
            <w:r>
              <w:t>2015-12-31</w:t>
            </w:r>
          </w:p>
        </w:tc>
        <w:tc>
          <w:tcPr>
            <w:tcW w:w="1067" w:type="dxa"/>
          </w:tcPr>
          <w:p w14:paraId="4832308E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51.78</w:t>
            </w:r>
          </w:p>
        </w:tc>
        <w:tc>
          <w:tcPr>
            <w:tcW w:w="1067" w:type="dxa"/>
          </w:tcPr>
          <w:p w14:paraId="487D86B6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6.63</w:t>
            </w:r>
          </w:p>
        </w:tc>
        <w:tc>
          <w:tcPr>
            <w:tcW w:w="1067" w:type="dxa"/>
          </w:tcPr>
          <w:p w14:paraId="12A5C6C4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85.61</w:t>
            </w:r>
          </w:p>
        </w:tc>
        <w:tc>
          <w:tcPr>
            <w:tcW w:w="1067" w:type="dxa"/>
          </w:tcPr>
          <w:p w14:paraId="7CC70E16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6.79</w:t>
            </w:r>
          </w:p>
        </w:tc>
        <w:tc>
          <w:tcPr>
            <w:tcW w:w="1067" w:type="dxa"/>
          </w:tcPr>
          <w:p w14:paraId="7B746DBB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49.19</w:t>
            </w:r>
          </w:p>
        </w:tc>
        <w:tc>
          <w:tcPr>
            <w:tcW w:w="1067" w:type="dxa"/>
          </w:tcPr>
          <w:p w14:paraId="3CA295FF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-10.83</w:t>
            </w:r>
          </w:p>
        </w:tc>
        <w:tc>
          <w:tcPr>
            <w:tcW w:w="1067" w:type="dxa"/>
          </w:tcPr>
          <w:p w14:paraId="4461233D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25.7</w:t>
            </w:r>
          </w:p>
        </w:tc>
        <w:tc>
          <w:tcPr>
            <w:tcW w:w="1067" w:type="dxa"/>
          </w:tcPr>
          <w:p w14:paraId="5D91BF90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-6.83</w:t>
            </w:r>
          </w:p>
        </w:tc>
        <w:tc>
          <w:tcPr>
            <w:tcW w:w="1067" w:type="dxa"/>
          </w:tcPr>
          <w:p w14:paraId="3B6EE070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15.82</w:t>
            </w:r>
          </w:p>
        </w:tc>
        <w:tc>
          <w:tcPr>
            <w:tcW w:w="1067" w:type="dxa"/>
          </w:tcPr>
          <w:p w14:paraId="27A4FC76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-10.17</w:t>
            </w:r>
          </w:p>
        </w:tc>
      </w:tr>
      <w:tr w:rsidR="00654DD4" w14:paraId="3BF70B9C" w14:textId="77777777" w:rsidTr="00654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6AB2B2B9" w14:textId="77777777" w:rsidR="00654DD4" w:rsidRDefault="00C419AB">
            <w:pPr>
              <w:jc w:val="center"/>
            </w:pPr>
            <w:r>
              <w:t>2016-12-31</w:t>
            </w:r>
          </w:p>
        </w:tc>
        <w:tc>
          <w:tcPr>
            <w:tcW w:w="1067" w:type="dxa"/>
          </w:tcPr>
          <w:p w14:paraId="647F5FD0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67.72</w:t>
            </w:r>
          </w:p>
        </w:tc>
        <w:tc>
          <w:tcPr>
            <w:tcW w:w="1067" w:type="dxa"/>
          </w:tcPr>
          <w:p w14:paraId="058B8B07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30.78</w:t>
            </w:r>
          </w:p>
        </w:tc>
        <w:tc>
          <w:tcPr>
            <w:tcW w:w="1067" w:type="dxa"/>
          </w:tcPr>
          <w:p w14:paraId="55614490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77.44</w:t>
            </w:r>
          </w:p>
        </w:tc>
        <w:tc>
          <w:tcPr>
            <w:tcW w:w="1067" w:type="dxa"/>
          </w:tcPr>
          <w:p w14:paraId="0F902AEC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-9.54</w:t>
            </w:r>
          </w:p>
        </w:tc>
        <w:tc>
          <w:tcPr>
            <w:tcW w:w="1067" w:type="dxa"/>
          </w:tcPr>
          <w:p w14:paraId="28CB54B6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52.5</w:t>
            </w:r>
          </w:p>
        </w:tc>
        <w:tc>
          <w:tcPr>
            <w:tcW w:w="1067" w:type="dxa"/>
          </w:tcPr>
          <w:p w14:paraId="1B7D8DB4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6.74</w:t>
            </w:r>
          </w:p>
        </w:tc>
        <w:tc>
          <w:tcPr>
            <w:tcW w:w="1067" w:type="dxa"/>
          </w:tcPr>
          <w:p w14:paraId="3AB20616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27.35</w:t>
            </w:r>
          </w:p>
        </w:tc>
        <w:tc>
          <w:tcPr>
            <w:tcW w:w="1067" w:type="dxa"/>
          </w:tcPr>
          <w:p w14:paraId="5AA04FB5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6.41</w:t>
            </w:r>
          </w:p>
        </w:tc>
        <w:tc>
          <w:tcPr>
            <w:tcW w:w="1067" w:type="dxa"/>
          </w:tcPr>
          <w:p w14:paraId="531ECB2A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20.35</w:t>
            </w:r>
          </w:p>
        </w:tc>
        <w:tc>
          <w:tcPr>
            <w:tcW w:w="1067" w:type="dxa"/>
          </w:tcPr>
          <w:p w14:paraId="5F64E020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28.63</w:t>
            </w:r>
          </w:p>
        </w:tc>
      </w:tr>
      <w:tr w:rsidR="00654DD4" w14:paraId="5F3784F6" w14:textId="77777777" w:rsidTr="00654D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0F852D4D" w14:textId="77777777" w:rsidR="00654DD4" w:rsidRDefault="00C419AB">
            <w:pPr>
              <w:jc w:val="center"/>
            </w:pPr>
            <w:r>
              <w:t>2017-12-31</w:t>
            </w:r>
          </w:p>
        </w:tc>
        <w:tc>
          <w:tcPr>
            <w:tcW w:w="1067" w:type="dxa"/>
          </w:tcPr>
          <w:p w14:paraId="03279D59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67.27</w:t>
            </w:r>
          </w:p>
        </w:tc>
        <w:tc>
          <w:tcPr>
            <w:tcW w:w="1067" w:type="dxa"/>
          </w:tcPr>
          <w:p w14:paraId="21CBFF8E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-0.66</w:t>
            </w:r>
          </w:p>
        </w:tc>
        <w:tc>
          <w:tcPr>
            <w:tcW w:w="1067" w:type="dxa"/>
          </w:tcPr>
          <w:p w14:paraId="2A17A21D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74.57</w:t>
            </w:r>
          </w:p>
        </w:tc>
        <w:tc>
          <w:tcPr>
            <w:tcW w:w="1067" w:type="dxa"/>
          </w:tcPr>
          <w:p w14:paraId="67B2ED80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-3.7</w:t>
            </w:r>
          </w:p>
        </w:tc>
        <w:tc>
          <w:tcPr>
            <w:tcW w:w="1067" w:type="dxa"/>
          </w:tcPr>
          <w:p w14:paraId="564E45D4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60.16</w:t>
            </w:r>
          </w:p>
        </w:tc>
        <w:tc>
          <w:tcPr>
            <w:tcW w:w="1067" w:type="dxa"/>
          </w:tcPr>
          <w:p w14:paraId="13D9B94C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14.58</w:t>
            </w:r>
          </w:p>
        </w:tc>
        <w:tc>
          <w:tcPr>
            <w:tcW w:w="1067" w:type="dxa"/>
          </w:tcPr>
          <w:p w14:paraId="22A665F0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30.44</w:t>
            </w:r>
          </w:p>
        </w:tc>
        <w:tc>
          <w:tcPr>
            <w:tcW w:w="1067" w:type="dxa"/>
          </w:tcPr>
          <w:p w14:paraId="64A16D0B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11.3</w:t>
            </w:r>
          </w:p>
        </w:tc>
        <w:tc>
          <w:tcPr>
            <w:tcW w:w="1067" w:type="dxa"/>
          </w:tcPr>
          <w:p w14:paraId="1FE13C6E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30.01</w:t>
            </w:r>
          </w:p>
        </w:tc>
        <w:tc>
          <w:tcPr>
            <w:tcW w:w="1067" w:type="dxa"/>
          </w:tcPr>
          <w:p w14:paraId="1ED7FDFD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47.52</w:t>
            </w:r>
          </w:p>
        </w:tc>
      </w:tr>
      <w:tr w:rsidR="00654DD4" w14:paraId="5C5D2CAF" w14:textId="77777777" w:rsidTr="00654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6FF4B817" w14:textId="77777777" w:rsidR="00654DD4" w:rsidRDefault="00C419AB">
            <w:pPr>
              <w:jc w:val="center"/>
            </w:pPr>
            <w:r>
              <w:t>2018-12-31</w:t>
            </w:r>
          </w:p>
        </w:tc>
        <w:tc>
          <w:tcPr>
            <w:tcW w:w="1067" w:type="dxa"/>
          </w:tcPr>
          <w:p w14:paraId="1A474BAF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73.82</w:t>
            </w:r>
          </w:p>
        </w:tc>
        <w:tc>
          <w:tcPr>
            <w:tcW w:w="1067" w:type="dxa"/>
          </w:tcPr>
          <w:p w14:paraId="3C2F3FD5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9.73</w:t>
            </w:r>
          </w:p>
        </w:tc>
        <w:tc>
          <w:tcPr>
            <w:tcW w:w="1067" w:type="dxa"/>
          </w:tcPr>
          <w:p w14:paraId="7BB09E40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77.9</w:t>
            </w:r>
          </w:p>
        </w:tc>
        <w:tc>
          <w:tcPr>
            <w:tcW w:w="1067" w:type="dxa"/>
          </w:tcPr>
          <w:p w14:paraId="41B3EF37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4.46</w:t>
            </w:r>
          </w:p>
        </w:tc>
        <w:tc>
          <w:tcPr>
            <w:tcW w:w="1067" w:type="dxa"/>
          </w:tcPr>
          <w:p w14:paraId="2EECF576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54.5</w:t>
            </w:r>
          </w:p>
        </w:tc>
        <w:tc>
          <w:tcPr>
            <w:tcW w:w="1067" w:type="dxa"/>
          </w:tcPr>
          <w:p w14:paraId="53917999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-9.4</w:t>
            </w:r>
          </w:p>
        </w:tc>
        <w:tc>
          <w:tcPr>
            <w:tcW w:w="1067" w:type="dxa"/>
          </w:tcPr>
          <w:p w14:paraId="0EF2B23C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27.59</w:t>
            </w:r>
          </w:p>
        </w:tc>
        <w:tc>
          <w:tcPr>
            <w:tcW w:w="1067" w:type="dxa"/>
          </w:tcPr>
          <w:p w14:paraId="0FAC5E7F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-9.37</w:t>
            </w:r>
          </w:p>
        </w:tc>
        <w:tc>
          <w:tcPr>
            <w:tcW w:w="1067" w:type="dxa"/>
          </w:tcPr>
          <w:p w14:paraId="62B1F88A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32.66</w:t>
            </w:r>
          </w:p>
        </w:tc>
        <w:tc>
          <w:tcPr>
            <w:tcW w:w="1067" w:type="dxa"/>
          </w:tcPr>
          <w:p w14:paraId="6098AE22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8.82</w:t>
            </w:r>
          </w:p>
        </w:tc>
      </w:tr>
      <w:tr w:rsidR="00654DD4" w14:paraId="08707F37" w14:textId="77777777" w:rsidTr="00654D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7D8829B6" w14:textId="77777777" w:rsidR="00654DD4" w:rsidRDefault="00C419AB">
            <w:pPr>
              <w:jc w:val="center"/>
            </w:pPr>
            <w:r>
              <w:t>2019-12-31</w:t>
            </w:r>
          </w:p>
        </w:tc>
        <w:tc>
          <w:tcPr>
            <w:tcW w:w="1067" w:type="dxa"/>
          </w:tcPr>
          <w:p w14:paraId="6BB519C9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73.99</w:t>
            </w:r>
          </w:p>
        </w:tc>
        <w:tc>
          <w:tcPr>
            <w:tcW w:w="1067" w:type="dxa"/>
          </w:tcPr>
          <w:p w14:paraId="1DAB18CD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0.24</w:t>
            </w:r>
          </w:p>
        </w:tc>
        <w:tc>
          <w:tcPr>
            <w:tcW w:w="1067" w:type="dxa"/>
          </w:tcPr>
          <w:p w14:paraId="47E32FC9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80.15</w:t>
            </w:r>
          </w:p>
        </w:tc>
        <w:tc>
          <w:tcPr>
            <w:tcW w:w="1067" w:type="dxa"/>
          </w:tcPr>
          <w:p w14:paraId="71AD1E83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2.89</w:t>
            </w:r>
          </w:p>
        </w:tc>
        <w:tc>
          <w:tcPr>
            <w:tcW w:w="1067" w:type="dxa"/>
          </w:tcPr>
          <w:p w14:paraId="19788865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54.0</w:t>
            </w:r>
          </w:p>
        </w:tc>
        <w:tc>
          <w:tcPr>
            <w:tcW w:w="1067" w:type="dxa"/>
          </w:tcPr>
          <w:p w14:paraId="40154775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-0.92</w:t>
            </w:r>
          </w:p>
        </w:tc>
        <w:tc>
          <w:tcPr>
            <w:tcW w:w="1067" w:type="dxa"/>
          </w:tcPr>
          <w:p w14:paraId="0B633943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28.32</w:t>
            </w:r>
          </w:p>
        </w:tc>
        <w:tc>
          <w:tcPr>
            <w:tcW w:w="1067" w:type="dxa"/>
          </w:tcPr>
          <w:p w14:paraId="78986613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2.66</w:t>
            </w:r>
          </w:p>
        </w:tc>
        <w:tc>
          <w:tcPr>
            <w:tcW w:w="1067" w:type="dxa"/>
          </w:tcPr>
          <w:p w14:paraId="0990E396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29.62</w:t>
            </w:r>
          </w:p>
        </w:tc>
        <w:tc>
          <w:tcPr>
            <w:tcW w:w="1067" w:type="dxa"/>
          </w:tcPr>
          <w:p w14:paraId="1677AE90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-9.32</w:t>
            </w:r>
          </w:p>
        </w:tc>
      </w:tr>
      <w:tr w:rsidR="00654DD4" w14:paraId="141090AD" w14:textId="77777777" w:rsidTr="00654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5ECD1D99" w14:textId="77777777" w:rsidR="00654DD4" w:rsidRDefault="00C419AB">
            <w:pPr>
              <w:jc w:val="center"/>
            </w:pPr>
            <w:r>
              <w:t>2020-01-31</w:t>
            </w:r>
          </w:p>
        </w:tc>
        <w:tc>
          <w:tcPr>
            <w:tcW w:w="1067" w:type="dxa"/>
          </w:tcPr>
          <w:p w14:paraId="7DF54E65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5.29</w:t>
            </w:r>
          </w:p>
        </w:tc>
        <w:tc>
          <w:tcPr>
            <w:tcW w:w="1067" w:type="dxa"/>
          </w:tcPr>
          <w:p w14:paraId="46CD7466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-13.42</w:t>
            </w:r>
          </w:p>
        </w:tc>
        <w:tc>
          <w:tcPr>
            <w:tcW w:w="1067" w:type="dxa"/>
          </w:tcPr>
          <w:p w14:paraId="52F742B2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5.82</w:t>
            </w:r>
          </w:p>
        </w:tc>
        <w:tc>
          <w:tcPr>
            <w:tcW w:w="1067" w:type="dxa"/>
          </w:tcPr>
          <w:p w14:paraId="72C6981A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-21.56</w:t>
            </w:r>
          </w:p>
        </w:tc>
        <w:tc>
          <w:tcPr>
            <w:tcW w:w="1067" w:type="dxa"/>
          </w:tcPr>
          <w:p w14:paraId="47C61DCC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4.02</w:t>
            </w:r>
          </w:p>
        </w:tc>
        <w:tc>
          <w:tcPr>
            <w:tcW w:w="1067" w:type="dxa"/>
          </w:tcPr>
          <w:p w14:paraId="1671FACC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8.36</w:t>
            </w:r>
          </w:p>
        </w:tc>
        <w:tc>
          <w:tcPr>
            <w:tcW w:w="1067" w:type="dxa"/>
          </w:tcPr>
          <w:p w14:paraId="2DAF15DD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1.48</w:t>
            </w:r>
          </w:p>
        </w:tc>
        <w:tc>
          <w:tcPr>
            <w:tcW w:w="1067" w:type="dxa"/>
          </w:tcPr>
          <w:p w14:paraId="30E68A24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5.56</w:t>
            </w:r>
          </w:p>
        </w:tc>
        <w:tc>
          <w:tcPr>
            <w:tcW w:w="1067" w:type="dxa"/>
          </w:tcPr>
          <w:p w14:paraId="174E4C2A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2.16</w:t>
            </w:r>
          </w:p>
        </w:tc>
        <w:tc>
          <w:tcPr>
            <w:tcW w:w="1067" w:type="dxa"/>
          </w:tcPr>
          <w:p w14:paraId="31CCACDE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-18.85</w:t>
            </w:r>
          </w:p>
        </w:tc>
      </w:tr>
      <w:tr w:rsidR="00654DD4" w14:paraId="54B72B6B" w14:textId="77777777" w:rsidTr="00654D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5A8AF006" w14:textId="77777777" w:rsidR="00654DD4" w:rsidRDefault="00C419AB">
            <w:pPr>
              <w:jc w:val="center"/>
            </w:pPr>
            <w:r>
              <w:t>2020-02-29</w:t>
            </w:r>
          </w:p>
        </w:tc>
        <w:tc>
          <w:tcPr>
            <w:tcW w:w="1067" w:type="dxa"/>
          </w:tcPr>
          <w:p w14:paraId="1F26F258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7.23</w:t>
            </w:r>
          </w:p>
        </w:tc>
        <w:tc>
          <w:tcPr>
            <w:tcW w:w="1067" w:type="dxa"/>
          </w:tcPr>
          <w:p w14:paraId="342BDD7B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-28.28</w:t>
            </w:r>
          </w:p>
        </w:tc>
        <w:tc>
          <w:tcPr>
            <w:tcW w:w="1067" w:type="dxa"/>
          </w:tcPr>
          <w:p w14:paraId="11DC846A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6.98</w:t>
            </w:r>
          </w:p>
        </w:tc>
        <w:tc>
          <w:tcPr>
            <w:tcW w:w="1067" w:type="dxa"/>
          </w:tcPr>
          <w:p w14:paraId="53D089FC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-43.78</w:t>
            </w:r>
          </w:p>
        </w:tc>
        <w:tc>
          <w:tcPr>
            <w:tcW w:w="1067" w:type="dxa"/>
          </w:tcPr>
          <w:p w14:paraId="024A5A39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5.43</w:t>
            </w:r>
          </w:p>
        </w:tc>
        <w:tc>
          <w:tcPr>
            <w:tcW w:w="1067" w:type="dxa"/>
          </w:tcPr>
          <w:p w14:paraId="7973EFBB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-19.19</w:t>
            </w:r>
          </w:p>
        </w:tc>
        <w:tc>
          <w:tcPr>
            <w:tcW w:w="1067" w:type="dxa"/>
          </w:tcPr>
          <w:p w14:paraId="6FC0CD86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1.94</w:t>
            </w:r>
          </w:p>
        </w:tc>
        <w:tc>
          <w:tcPr>
            <w:tcW w:w="1067" w:type="dxa"/>
          </w:tcPr>
          <w:p w14:paraId="52997082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-28.4</w:t>
            </w:r>
          </w:p>
        </w:tc>
        <w:tc>
          <w:tcPr>
            <w:tcW w:w="1067" w:type="dxa"/>
          </w:tcPr>
          <w:p w14:paraId="637E1B8B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3.36</w:t>
            </w:r>
          </w:p>
        </w:tc>
        <w:tc>
          <w:tcPr>
            <w:tcW w:w="1067" w:type="dxa"/>
          </w:tcPr>
          <w:p w14:paraId="77F3880C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-31.39</w:t>
            </w:r>
          </w:p>
        </w:tc>
      </w:tr>
      <w:tr w:rsidR="00654DD4" w14:paraId="413D542F" w14:textId="77777777" w:rsidTr="00654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120999D7" w14:textId="77777777" w:rsidR="00654DD4" w:rsidRDefault="00C419AB">
            <w:pPr>
              <w:jc w:val="center"/>
            </w:pPr>
            <w:r>
              <w:t>2020-03-31</w:t>
            </w:r>
          </w:p>
        </w:tc>
        <w:tc>
          <w:tcPr>
            <w:tcW w:w="1067" w:type="dxa"/>
          </w:tcPr>
          <w:p w14:paraId="155F8B26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10.68</w:t>
            </w:r>
          </w:p>
        </w:tc>
        <w:tc>
          <w:tcPr>
            <w:tcW w:w="1067" w:type="dxa"/>
          </w:tcPr>
          <w:p w14:paraId="0D69F392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-33.81</w:t>
            </w:r>
          </w:p>
        </w:tc>
        <w:tc>
          <w:tcPr>
            <w:tcW w:w="1067" w:type="dxa"/>
          </w:tcPr>
          <w:p w14:paraId="34B1D572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12.93</w:t>
            </w:r>
          </w:p>
        </w:tc>
        <w:tc>
          <w:tcPr>
            <w:tcW w:w="1067" w:type="dxa"/>
          </w:tcPr>
          <w:p w14:paraId="2556531A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-34.41</w:t>
            </w:r>
          </w:p>
        </w:tc>
        <w:tc>
          <w:tcPr>
            <w:tcW w:w="1067" w:type="dxa"/>
          </w:tcPr>
          <w:p w14:paraId="7BBEDA5E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11.8</w:t>
            </w:r>
          </w:p>
        </w:tc>
        <w:tc>
          <w:tcPr>
            <w:tcW w:w="1067" w:type="dxa"/>
          </w:tcPr>
          <w:p w14:paraId="63CC44C1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-9.96</w:t>
            </w:r>
          </w:p>
        </w:tc>
        <w:tc>
          <w:tcPr>
            <w:tcW w:w="1067" w:type="dxa"/>
          </w:tcPr>
          <w:p w14:paraId="2E767CA7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4.45</w:t>
            </w:r>
          </w:p>
        </w:tc>
        <w:tc>
          <w:tcPr>
            <w:tcW w:w="1067" w:type="dxa"/>
          </w:tcPr>
          <w:p w14:paraId="1298D2A9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-29.88</w:t>
            </w:r>
          </w:p>
        </w:tc>
        <w:tc>
          <w:tcPr>
            <w:tcW w:w="1067" w:type="dxa"/>
          </w:tcPr>
          <w:p w14:paraId="0BD65585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6.59</w:t>
            </w:r>
          </w:p>
        </w:tc>
        <w:tc>
          <w:tcPr>
            <w:tcW w:w="1067" w:type="dxa"/>
          </w:tcPr>
          <w:p w14:paraId="389B84AB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-24.89</w:t>
            </w:r>
          </w:p>
        </w:tc>
      </w:tr>
      <w:tr w:rsidR="00654DD4" w14:paraId="7F4837CE" w14:textId="77777777" w:rsidTr="00654D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68D37486" w14:textId="77777777" w:rsidR="00654DD4" w:rsidRDefault="00C419AB">
            <w:pPr>
              <w:jc w:val="center"/>
            </w:pPr>
            <w:r>
              <w:t>2020-04-30</w:t>
            </w:r>
          </w:p>
        </w:tc>
        <w:tc>
          <w:tcPr>
            <w:tcW w:w="1067" w:type="dxa"/>
          </w:tcPr>
          <w:p w14:paraId="132A36A3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14.67</w:t>
            </w:r>
          </w:p>
        </w:tc>
        <w:tc>
          <w:tcPr>
            <w:tcW w:w="1067" w:type="dxa"/>
          </w:tcPr>
          <w:p w14:paraId="557ECBA7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-31.68</w:t>
            </w:r>
          </w:p>
        </w:tc>
        <w:tc>
          <w:tcPr>
            <w:tcW w:w="1067" w:type="dxa"/>
          </w:tcPr>
          <w:p w14:paraId="7C57A799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21.11</w:t>
            </w:r>
          </w:p>
        </w:tc>
        <w:tc>
          <w:tcPr>
            <w:tcW w:w="1067" w:type="dxa"/>
          </w:tcPr>
          <w:p w14:paraId="49C581EE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-20.91</w:t>
            </w:r>
          </w:p>
        </w:tc>
        <w:tc>
          <w:tcPr>
            <w:tcW w:w="1067" w:type="dxa"/>
          </w:tcPr>
          <w:p w14:paraId="39167049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18.8</w:t>
            </w:r>
          </w:p>
        </w:tc>
        <w:tc>
          <w:tcPr>
            <w:tcW w:w="1067" w:type="dxa"/>
          </w:tcPr>
          <w:p w14:paraId="2CDE7EC8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2.84</w:t>
            </w:r>
          </w:p>
        </w:tc>
        <w:tc>
          <w:tcPr>
            <w:tcW w:w="1067" w:type="dxa"/>
          </w:tcPr>
          <w:p w14:paraId="6EB28576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7.25</w:t>
            </w:r>
          </w:p>
        </w:tc>
        <w:tc>
          <w:tcPr>
            <w:tcW w:w="1067" w:type="dxa"/>
          </w:tcPr>
          <w:p w14:paraId="51B6F2A8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-18.58</w:t>
            </w:r>
          </w:p>
        </w:tc>
        <w:tc>
          <w:tcPr>
            <w:tcW w:w="1067" w:type="dxa"/>
          </w:tcPr>
          <w:p w14:paraId="7287FB5C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10.85</w:t>
            </w:r>
          </w:p>
        </w:tc>
        <w:tc>
          <w:tcPr>
            <w:tcW w:w="1067" w:type="dxa"/>
          </w:tcPr>
          <w:p w14:paraId="65C2DA93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-7.76</w:t>
            </w:r>
          </w:p>
        </w:tc>
      </w:tr>
      <w:tr w:rsidR="00654DD4" w14:paraId="7E4717C0" w14:textId="77777777" w:rsidTr="00654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1091C416" w14:textId="77777777" w:rsidR="00654DD4" w:rsidRDefault="00C419AB">
            <w:pPr>
              <w:jc w:val="center"/>
            </w:pPr>
            <w:r>
              <w:t>2020-05-31</w:t>
            </w:r>
          </w:p>
        </w:tc>
        <w:tc>
          <w:tcPr>
            <w:tcW w:w="1067" w:type="dxa"/>
          </w:tcPr>
          <w:p w14:paraId="431C4959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18.82</w:t>
            </w:r>
          </w:p>
        </w:tc>
        <w:tc>
          <w:tcPr>
            <w:tcW w:w="1067" w:type="dxa"/>
          </w:tcPr>
          <w:p w14:paraId="2F36AE81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-29.18</w:t>
            </w:r>
          </w:p>
        </w:tc>
        <w:tc>
          <w:tcPr>
            <w:tcW w:w="1067" w:type="dxa"/>
          </w:tcPr>
          <w:p w14:paraId="5FD1562A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29.05</w:t>
            </w:r>
          </w:p>
        </w:tc>
        <w:tc>
          <w:tcPr>
            <w:tcW w:w="1067" w:type="dxa"/>
          </w:tcPr>
          <w:p w14:paraId="7CE37826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-10.65</w:t>
            </w:r>
          </w:p>
        </w:tc>
        <w:tc>
          <w:tcPr>
            <w:tcW w:w="1067" w:type="dxa"/>
          </w:tcPr>
          <w:p w14:paraId="3D85436A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25.41</w:t>
            </w:r>
          </w:p>
        </w:tc>
        <w:tc>
          <w:tcPr>
            <w:tcW w:w="1067" w:type="dxa"/>
          </w:tcPr>
          <w:p w14:paraId="3C780BDB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11.65</w:t>
            </w:r>
          </w:p>
        </w:tc>
        <w:tc>
          <w:tcPr>
            <w:tcW w:w="1067" w:type="dxa"/>
          </w:tcPr>
          <w:p w14:paraId="646B9BEF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10.15</w:t>
            </w:r>
          </w:p>
        </w:tc>
        <w:tc>
          <w:tcPr>
            <w:tcW w:w="1067" w:type="dxa"/>
          </w:tcPr>
          <w:p w14:paraId="0F4A15B1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-8.19</w:t>
            </w:r>
          </w:p>
        </w:tc>
        <w:tc>
          <w:tcPr>
            <w:tcW w:w="1067" w:type="dxa"/>
          </w:tcPr>
          <w:p w14:paraId="282ED010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15.26</w:t>
            </w:r>
          </w:p>
        </w:tc>
        <w:tc>
          <w:tcPr>
            <w:tcW w:w="1067" w:type="dxa"/>
          </w:tcPr>
          <w:p w14:paraId="26F0C876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8.14</w:t>
            </w:r>
          </w:p>
        </w:tc>
      </w:tr>
      <w:tr w:rsidR="00654DD4" w14:paraId="5A507963" w14:textId="77777777" w:rsidTr="00654D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08672C7F" w14:textId="77777777" w:rsidR="00654DD4" w:rsidRDefault="00C419AB">
            <w:pPr>
              <w:jc w:val="center"/>
            </w:pPr>
            <w:r>
              <w:t>2020-06-30</w:t>
            </w:r>
          </w:p>
        </w:tc>
        <w:tc>
          <w:tcPr>
            <w:tcW w:w="1067" w:type="dxa"/>
          </w:tcPr>
          <w:p w14:paraId="7922AE78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23.41</w:t>
            </w:r>
          </w:p>
        </w:tc>
        <w:tc>
          <w:tcPr>
            <w:tcW w:w="1067" w:type="dxa"/>
          </w:tcPr>
          <w:p w14:paraId="428C237C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-27.65</w:t>
            </w:r>
          </w:p>
        </w:tc>
        <w:tc>
          <w:tcPr>
            <w:tcW w:w="1067" w:type="dxa"/>
          </w:tcPr>
          <w:p w14:paraId="153A297C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37.08</w:t>
            </w:r>
          </w:p>
        </w:tc>
        <w:tc>
          <w:tcPr>
            <w:tcW w:w="1067" w:type="dxa"/>
          </w:tcPr>
          <w:p w14:paraId="735640ED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-3.49</w:t>
            </w:r>
          </w:p>
        </w:tc>
        <w:tc>
          <w:tcPr>
            <w:tcW w:w="1067" w:type="dxa"/>
          </w:tcPr>
          <w:p w14:paraId="4F05BDDB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32.02</w:t>
            </w:r>
          </w:p>
        </w:tc>
        <w:tc>
          <w:tcPr>
            <w:tcW w:w="1067" w:type="dxa"/>
          </w:tcPr>
          <w:p w14:paraId="2A515AD8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17.6</w:t>
            </w:r>
          </w:p>
        </w:tc>
        <w:tc>
          <w:tcPr>
            <w:tcW w:w="1067" w:type="dxa"/>
          </w:tcPr>
          <w:p w14:paraId="0E16D39C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14.07</w:t>
            </w:r>
          </w:p>
        </w:tc>
        <w:tc>
          <w:tcPr>
            <w:tcW w:w="1067" w:type="dxa"/>
          </w:tcPr>
          <w:p w14:paraId="1CC0B18F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5.37</w:t>
            </w:r>
          </w:p>
        </w:tc>
        <w:tc>
          <w:tcPr>
            <w:tcW w:w="1067" w:type="dxa"/>
          </w:tcPr>
          <w:p w14:paraId="27688308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19.93</w:t>
            </w:r>
          </w:p>
        </w:tc>
        <w:tc>
          <w:tcPr>
            <w:tcW w:w="1067" w:type="dxa"/>
          </w:tcPr>
          <w:p w14:paraId="6F7799B4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23.84</w:t>
            </w:r>
          </w:p>
        </w:tc>
      </w:tr>
      <w:tr w:rsidR="00654DD4" w14:paraId="04815150" w14:textId="77777777" w:rsidTr="00654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5C4DB37D" w14:textId="77777777" w:rsidR="00654DD4" w:rsidRDefault="00C419AB">
            <w:pPr>
              <w:jc w:val="center"/>
            </w:pPr>
            <w:r>
              <w:t>2020-07-31</w:t>
            </w:r>
          </w:p>
        </w:tc>
        <w:tc>
          <w:tcPr>
            <w:tcW w:w="1067" w:type="dxa"/>
          </w:tcPr>
          <w:p w14:paraId="2BEBAB29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28.97</w:t>
            </w:r>
          </w:p>
        </w:tc>
        <w:tc>
          <w:tcPr>
            <w:tcW w:w="1067" w:type="dxa"/>
          </w:tcPr>
          <w:p w14:paraId="0B121B31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-22.02</w:t>
            </w:r>
          </w:p>
        </w:tc>
        <w:tc>
          <w:tcPr>
            <w:tcW w:w="1067" w:type="dxa"/>
          </w:tcPr>
          <w:p w14:paraId="50A9CB5D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45.19</w:t>
            </w:r>
          </w:p>
        </w:tc>
        <w:tc>
          <w:tcPr>
            <w:tcW w:w="1067" w:type="dxa"/>
          </w:tcPr>
          <w:p w14:paraId="1CEBA134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1.94</w:t>
            </w:r>
          </w:p>
        </w:tc>
        <w:tc>
          <w:tcPr>
            <w:tcW w:w="1067" w:type="dxa"/>
          </w:tcPr>
          <w:p w14:paraId="16940961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38.21</w:t>
            </w:r>
          </w:p>
        </w:tc>
        <w:tc>
          <w:tcPr>
            <w:tcW w:w="1067" w:type="dxa"/>
          </w:tcPr>
          <w:p w14:paraId="48389EA3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23.49</w:t>
            </w:r>
          </w:p>
        </w:tc>
        <w:tc>
          <w:tcPr>
            <w:tcW w:w="1067" w:type="dxa"/>
          </w:tcPr>
          <w:p w14:paraId="3F2AA93C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16.07</w:t>
            </w:r>
          </w:p>
        </w:tc>
        <w:tc>
          <w:tcPr>
            <w:tcW w:w="1067" w:type="dxa"/>
          </w:tcPr>
          <w:p w14:paraId="62AB2A5A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7.18</w:t>
            </w:r>
          </w:p>
        </w:tc>
        <w:tc>
          <w:tcPr>
            <w:tcW w:w="1067" w:type="dxa"/>
          </w:tcPr>
          <w:p w14:paraId="5B84AA71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23.91</w:t>
            </w:r>
          </w:p>
        </w:tc>
        <w:tc>
          <w:tcPr>
            <w:tcW w:w="1067" w:type="dxa"/>
          </w:tcPr>
          <w:p w14:paraId="0B8B9289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34.76</w:t>
            </w:r>
          </w:p>
        </w:tc>
      </w:tr>
      <w:tr w:rsidR="00654DD4" w14:paraId="083FCE38" w14:textId="77777777" w:rsidTr="00654D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70191EBC" w14:textId="77777777" w:rsidR="00654DD4" w:rsidRDefault="00C419AB">
            <w:pPr>
              <w:jc w:val="center"/>
            </w:pPr>
            <w:r>
              <w:t>2020-08-31</w:t>
            </w:r>
          </w:p>
        </w:tc>
        <w:tc>
          <w:tcPr>
            <w:tcW w:w="1067" w:type="dxa"/>
          </w:tcPr>
          <w:p w14:paraId="0EBD06BD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35.45</w:t>
            </w:r>
          </w:p>
        </w:tc>
        <w:tc>
          <w:tcPr>
            <w:tcW w:w="1067" w:type="dxa"/>
          </w:tcPr>
          <w:p w14:paraId="04B83EA1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-18.2</w:t>
            </w:r>
          </w:p>
        </w:tc>
        <w:tc>
          <w:tcPr>
            <w:tcW w:w="1067" w:type="dxa"/>
          </w:tcPr>
          <w:p w14:paraId="2B476248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53.37</w:t>
            </w:r>
          </w:p>
        </w:tc>
        <w:tc>
          <w:tcPr>
            <w:tcW w:w="1067" w:type="dxa"/>
          </w:tcPr>
          <w:p w14:paraId="6C923C0B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4.88</w:t>
            </w:r>
          </w:p>
        </w:tc>
        <w:tc>
          <w:tcPr>
            <w:tcW w:w="1067" w:type="dxa"/>
          </w:tcPr>
          <w:p w14:paraId="411674AC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43.91</w:t>
            </w:r>
          </w:p>
        </w:tc>
        <w:tc>
          <w:tcPr>
            <w:tcW w:w="1067" w:type="dxa"/>
          </w:tcPr>
          <w:p w14:paraId="1586BBEF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26.46</w:t>
            </w:r>
          </w:p>
        </w:tc>
        <w:tc>
          <w:tcPr>
            <w:tcW w:w="1067" w:type="dxa"/>
          </w:tcPr>
          <w:p w14:paraId="6CE4844E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18.73</w:t>
            </w:r>
          </w:p>
        </w:tc>
        <w:tc>
          <w:tcPr>
            <w:tcW w:w="1067" w:type="dxa"/>
          </w:tcPr>
          <w:p w14:paraId="15B4A54A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9.28</w:t>
            </w:r>
          </w:p>
        </w:tc>
        <w:tc>
          <w:tcPr>
            <w:tcW w:w="1067" w:type="dxa"/>
          </w:tcPr>
          <w:p w14:paraId="4E35D296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27.75</w:t>
            </w:r>
          </w:p>
        </w:tc>
        <w:tc>
          <w:tcPr>
            <w:tcW w:w="1067" w:type="dxa"/>
          </w:tcPr>
          <w:p w14:paraId="01DCA202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42.4</w:t>
            </w:r>
          </w:p>
        </w:tc>
      </w:tr>
      <w:tr w:rsidR="00654DD4" w14:paraId="6549F763" w14:textId="77777777" w:rsidTr="00654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12D6E343" w14:textId="77777777" w:rsidR="00654DD4" w:rsidRDefault="00C419AB">
            <w:pPr>
              <w:jc w:val="center"/>
            </w:pPr>
            <w:r>
              <w:t>2020-09-30</w:t>
            </w:r>
          </w:p>
        </w:tc>
        <w:tc>
          <w:tcPr>
            <w:tcW w:w="1067" w:type="dxa"/>
          </w:tcPr>
          <w:p w14:paraId="58D92C30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42.15</w:t>
            </w:r>
          </w:p>
        </w:tc>
        <w:tc>
          <w:tcPr>
            <w:tcW w:w="1067" w:type="dxa"/>
          </w:tcPr>
          <w:p w14:paraId="1E811A7F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-15.98</w:t>
            </w:r>
          </w:p>
        </w:tc>
        <w:tc>
          <w:tcPr>
            <w:tcW w:w="1067" w:type="dxa"/>
          </w:tcPr>
          <w:p w14:paraId="59E24F41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60.93</w:t>
            </w:r>
          </w:p>
        </w:tc>
        <w:tc>
          <w:tcPr>
            <w:tcW w:w="1067" w:type="dxa"/>
          </w:tcPr>
          <w:p w14:paraId="5A0757A3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5.15</w:t>
            </w:r>
          </w:p>
        </w:tc>
        <w:tc>
          <w:tcPr>
            <w:tcW w:w="1067" w:type="dxa"/>
          </w:tcPr>
          <w:p w14:paraId="66B9FF0D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50.23</w:t>
            </w:r>
          </w:p>
        </w:tc>
        <w:tc>
          <w:tcPr>
            <w:tcW w:w="1067" w:type="dxa"/>
          </w:tcPr>
          <w:p w14:paraId="087A72B6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29.03</w:t>
            </w:r>
          </w:p>
        </w:tc>
        <w:tc>
          <w:tcPr>
            <w:tcW w:w="1067" w:type="dxa"/>
          </w:tcPr>
          <w:p w14:paraId="5C8F738D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22.03</w:t>
            </w:r>
          </w:p>
        </w:tc>
        <w:tc>
          <w:tcPr>
            <w:tcW w:w="1067" w:type="dxa"/>
          </w:tcPr>
          <w:p w14:paraId="0650D459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11.6</w:t>
            </w:r>
          </w:p>
        </w:tc>
        <w:tc>
          <w:tcPr>
            <w:tcW w:w="1067" w:type="dxa"/>
          </w:tcPr>
          <w:p w14:paraId="65EF11ED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32.43</w:t>
            </w:r>
          </w:p>
        </w:tc>
        <w:tc>
          <w:tcPr>
            <w:tcW w:w="1067" w:type="dxa"/>
          </w:tcPr>
          <w:p w14:paraId="1F8FA8C3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52.12</w:t>
            </w:r>
          </w:p>
        </w:tc>
      </w:tr>
    </w:tbl>
    <w:p w14:paraId="61A473CB" w14:textId="77777777" w:rsidR="00654DD4" w:rsidRDefault="00C419AB">
      <w:pPr>
        <w:pStyle w:val="chartext"/>
        <w:spacing w:before="240" w:after="0"/>
        <w:jc w:val="center"/>
        <w:rPr>
          <w:lang w:eastAsia="zh-CN"/>
        </w:rPr>
      </w:pPr>
      <w:r>
        <w:rPr>
          <w:lang w:eastAsia="zh-CN"/>
        </w:rPr>
        <w:t>主要汽车厂商销售数据跟踪（单位：万辆、</w:t>
      </w:r>
      <w:r>
        <w:rPr>
          <w:lang w:eastAsia="zh-CN"/>
        </w:rPr>
        <w:t>%</w:t>
      </w:r>
      <w:r>
        <w:rPr>
          <w:lang w:eastAsia="zh-CN"/>
        </w:rPr>
        <w:t>）</w:t>
      </w:r>
    </w:p>
    <w:tbl>
      <w:tblPr>
        <w:tblStyle w:val="1-51"/>
        <w:tblW w:w="0" w:type="auto"/>
        <w:jc w:val="center"/>
        <w:tblLook w:val="04A0" w:firstRow="1" w:lastRow="0" w:firstColumn="1" w:lastColumn="0" w:noHBand="0" w:noVBand="1"/>
      </w:tblPr>
      <w:tblGrid>
        <w:gridCol w:w="1067"/>
        <w:gridCol w:w="1067"/>
        <w:gridCol w:w="1067"/>
        <w:gridCol w:w="1067"/>
        <w:gridCol w:w="1067"/>
        <w:gridCol w:w="1067"/>
        <w:gridCol w:w="1067"/>
        <w:gridCol w:w="1067"/>
        <w:gridCol w:w="1067"/>
        <w:gridCol w:w="1067"/>
        <w:gridCol w:w="1067"/>
      </w:tblGrid>
      <w:tr w:rsidR="00654DD4" w14:paraId="345C6872" w14:textId="77777777" w:rsidTr="00654D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7CFB22FC" w14:textId="77777777" w:rsidR="00654DD4" w:rsidRDefault="00654DD4">
            <w:pPr>
              <w:jc w:val="center"/>
              <w:rPr>
                <w:lang w:eastAsia="zh-CN"/>
              </w:rPr>
            </w:pPr>
          </w:p>
        </w:tc>
        <w:tc>
          <w:tcPr>
            <w:tcW w:w="2134" w:type="dxa"/>
            <w:gridSpan w:val="2"/>
          </w:tcPr>
          <w:p w14:paraId="497A217F" w14:textId="77777777" w:rsidR="00654DD4" w:rsidRDefault="00C419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奇瑞汽车</w:t>
            </w:r>
          </w:p>
        </w:tc>
        <w:tc>
          <w:tcPr>
            <w:tcW w:w="2134" w:type="dxa"/>
            <w:gridSpan w:val="2"/>
          </w:tcPr>
          <w:p w14:paraId="6D63DA07" w14:textId="77777777" w:rsidR="00654DD4" w:rsidRDefault="00C419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华晨汽车</w:t>
            </w:r>
          </w:p>
        </w:tc>
        <w:tc>
          <w:tcPr>
            <w:tcW w:w="2134" w:type="dxa"/>
            <w:gridSpan w:val="2"/>
          </w:tcPr>
          <w:p w14:paraId="2AB03707" w14:textId="77777777" w:rsidR="00654DD4" w:rsidRDefault="00C419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福田汽车</w:t>
            </w:r>
          </w:p>
        </w:tc>
        <w:tc>
          <w:tcPr>
            <w:tcW w:w="2134" w:type="dxa"/>
            <w:gridSpan w:val="2"/>
          </w:tcPr>
          <w:p w14:paraId="453BE461" w14:textId="77777777" w:rsidR="00654DD4" w:rsidRDefault="00C419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江铃汽车</w:t>
            </w:r>
          </w:p>
        </w:tc>
        <w:tc>
          <w:tcPr>
            <w:tcW w:w="2134" w:type="dxa"/>
            <w:gridSpan w:val="2"/>
          </w:tcPr>
          <w:p w14:paraId="25B5391A" w14:textId="77777777" w:rsidR="00654DD4" w:rsidRDefault="00C419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中国重汽</w:t>
            </w:r>
          </w:p>
        </w:tc>
      </w:tr>
      <w:tr w:rsidR="00654DD4" w14:paraId="28ABBC20" w14:textId="77777777" w:rsidTr="00654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581FBAA0" w14:textId="77777777" w:rsidR="00654DD4" w:rsidRDefault="00654DD4">
            <w:pPr>
              <w:jc w:val="center"/>
            </w:pPr>
          </w:p>
        </w:tc>
        <w:tc>
          <w:tcPr>
            <w:tcW w:w="1067" w:type="dxa"/>
          </w:tcPr>
          <w:p w14:paraId="54476477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当月值</w:t>
            </w:r>
          </w:p>
        </w:tc>
        <w:tc>
          <w:tcPr>
            <w:tcW w:w="1067" w:type="dxa"/>
          </w:tcPr>
          <w:p w14:paraId="51E608FD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当月同比</w:t>
            </w:r>
          </w:p>
        </w:tc>
        <w:tc>
          <w:tcPr>
            <w:tcW w:w="1067" w:type="dxa"/>
          </w:tcPr>
          <w:p w14:paraId="00F3B100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当月值</w:t>
            </w:r>
          </w:p>
        </w:tc>
        <w:tc>
          <w:tcPr>
            <w:tcW w:w="1067" w:type="dxa"/>
          </w:tcPr>
          <w:p w14:paraId="1FD9ED5F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当月同比</w:t>
            </w:r>
          </w:p>
        </w:tc>
        <w:tc>
          <w:tcPr>
            <w:tcW w:w="1067" w:type="dxa"/>
          </w:tcPr>
          <w:p w14:paraId="06741AFA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当月值</w:t>
            </w:r>
          </w:p>
        </w:tc>
        <w:tc>
          <w:tcPr>
            <w:tcW w:w="1067" w:type="dxa"/>
          </w:tcPr>
          <w:p w14:paraId="2F3B900C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当月同比</w:t>
            </w:r>
          </w:p>
        </w:tc>
        <w:tc>
          <w:tcPr>
            <w:tcW w:w="1067" w:type="dxa"/>
          </w:tcPr>
          <w:p w14:paraId="1B11E66E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当月值</w:t>
            </w:r>
          </w:p>
        </w:tc>
        <w:tc>
          <w:tcPr>
            <w:tcW w:w="1067" w:type="dxa"/>
          </w:tcPr>
          <w:p w14:paraId="18C1BF6D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当月同比</w:t>
            </w:r>
          </w:p>
        </w:tc>
        <w:tc>
          <w:tcPr>
            <w:tcW w:w="1067" w:type="dxa"/>
          </w:tcPr>
          <w:p w14:paraId="5BD96FEE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当月值</w:t>
            </w:r>
          </w:p>
        </w:tc>
        <w:tc>
          <w:tcPr>
            <w:tcW w:w="1067" w:type="dxa"/>
          </w:tcPr>
          <w:p w14:paraId="3FA7EFEA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当月同比</w:t>
            </w:r>
          </w:p>
        </w:tc>
      </w:tr>
      <w:tr w:rsidR="00654DD4" w14:paraId="221BD349" w14:textId="77777777" w:rsidTr="00654D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5F5CE27A" w14:textId="77777777" w:rsidR="00654DD4" w:rsidRDefault="00C419AB">
            <w:pPr>
              <w:jc w:val="center"/>
            </w:pPr>
            <w:r>
              <w:t>2020-01-31</w:t>
            </w:r>
          </w:p>
        </w:tc>
        <w:tc>
          <w:tcPr>
            <w:tcW w:w="1067" w:type="dxa"/>
          </w:tcPr>
          <w:p w14:paraId="09694DC5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5.29</w:t>
            </w:r>
          </w:p>
        </w:tc>
        <w:tc>
          <w:tcPr>
            <w:tcW w:w="1067" w:type="dxa"/>
          </w:tcPr>
          <w:p w14:paraId="27D9442D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-13.42</w:t>
            </w:r>
          </w:p>
        </w:tc>
        <w:tc>
          <w:tcPr>
            <w:tcW w:w="1067" w:type="dxa"/>
          </w:tcPr>
          <w:p w14:paraId="5519425F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5.82</w:t>
            </w:r>
          </w:p>
        </w:tc>
        <w:tc>
          <w:tcPr>
            <w:tcW w:w="1067" w:type="dxa"/>
          </w:tcPr>
          <w:p w14:paraId="4514100D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-21.56</w:t>
            </w:r>
          </w:p>
        </w:tc>
        <w:tc>
          <w:tcPr>
            <w:tcW w:w="1067" w:type="dxa"/>
          </w:tcPr>
          <w:p w14:paraId="2DB89EE3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4.02</w:t>
            </w:r>
          </w:p>
        </w:tc>
        <w:tc>
          <w:tcPr>
            <w:tcW w:w="1067" w:type="dxa"/>
          </w:tcPr>
          <w:p w14:paraId="1EB42DFA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8.36</w:t>
            </w:r>
          </w:p>
        </w:tc>
        <w:tc>
          <w:tcPr>
            <w:tcW w:w="1067" w:type="dxa"/>
          </w:tcPr>
          <w:p w14:paraId="01549C8D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1.48</w:t>
            </w:r>
          </w:p>
        </w:tc>
        <w:tc>
          <w:tcPr>
            <w:tcW w:w="1067" w:type="dxa"/>
          </w:tcPr>
          <w:p w14:paraId="260680B3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5.56</w:t>
            </w:r>
          </w:p>
        </w:tc>
        <w:tc>
          <w:tcPr>
            <w:tcW w:w="1067" w:type="dxa"/>
          </w:tcPr>
          <w:p w14:paraId="628424B3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2.16</w:t>
            </w:r>
          </w:p>
        </w:tc>
        <w:tc>
          <w:tcPr>
            <w:tcW w:w="1067" w:type="dxa"/>
          </w:tcPr>
          <w:p w14:paraId="0280CBEC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-18.85</w:t>
            </w:r>
          </w:p>
        </w:tc>
      </w:tr>
      <w:tr w:rsidR="00654DD4" w14:paraId="0C5D822B" w14:textId="77777777" w:rsidTr="00654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208553FE" w14:textId="77777777" w:rsidR="00654DD4" w:rsidRDefault="00C419AB">
            <w:pPr>
              <w:jc w:val="center"/>
            </w:pPr>
            <w:r>
              <w:t>2020-02-29</w:t>
            </w:r>
          </w:p>
        </w:tc>
        <w:tc>
          <w:tcPr>
            <w:tcW w:w="1067" w:type="dxa"/>
          </w:tcPr>
          <w:p w14:paraId="35F3F1CB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1.94</w:t>
            </w:r>
          </w:p>
        </w:tc>
        <w:tc>
          <w:tcPr>
            <w:tcW w:w="1067" w:type="dxa"/>
          </w:tcPr>
          <w:p w14:paraId="6A8FCD43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-51.17</w:t>
            </w:r>
          </w:p>
        </w:tc>
        <w:tc>
          <w:tcPr>
            <w:tcW w:w="1067" w:type="dxa"/>
          </w:tcPr>
          <w:p w14:paraId="29C27F59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1.16</w:t>
            </w:r>
          </w:p>
        </w:tc>
        <w:tc>
          <w:tcPr>
            <w:tcW w:w="1067" w:type="dxa"/>
          </w:tcPr>
          <w:p w14:paraId="259C446A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-76.81</w:t>
            </w:r>
          </w:p>
        </w:tc>
        <w:tc>
          <w:tcPr>
            <w:tcW w:w="1067" w:type="dxa"/>
          </w:tcPr>
          <w:p w14:paraId="76F94A21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1.41</w:t>
            </w:r>
          </w:p>
        </w:tc>
        <w:tc>
          <w:tcPr>
            <w:tcW w:w="1067" w:type="dxa"/>
          </w:tcPr>
          <w:p w14:paraId="549DD9F6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-53.09</w:t>
            </w:r>
          </w:p>
        </w:tc>
        <w:tc>
          <w:tcPr>
            <w:tcW w:w="1067" w:type="dxa"/>
          </w:tcPr>
          <w:p w14:paraId="46BF8384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0.47</w:t>
            </w:r>
          </w:p>
        </w:tc>
        <w:tc>
          <w:tcPr>
            <w:tcW w:w="1067" w:type="dxa"/>
          </w:tcPr>
          <w:p w14:paraId="3C252DEE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-64.51</w:t>
            </w:r>
          </w:p>
        </w:tc>
        <w:tc>
          <w:tcPr>
            <w:tcW w:w="1067" w:type="dxa"/>
          </w:tcPr>
          <w:p w14:paraId="795FC82B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</w:t>
            </w:r>
          </w:p>
        </w:tc>
        <w:tc>
          <w:tcPr>
            <w:tcW w:w="1067" w:type="dxa"/>
          </w:tcPr>
          <w:p w14:paraId="6A8F091D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-46.35</w:t>
            </w:r>
          </w:p>
        </w:tc>
      </w:tr>
      <w:tr w:rsidR="00654DD4" w14:paraId="685D333D" w14:textId="77777777" w:rsidTr="00654D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7A575CEC" w14:textId="77777777" w:rsidR="00654DD4" w:rsidRDefault="00C419AB">
            <w:pPr>
              <w:jc w:val="center"/>
            </w:pPr>
            <w:r>
              <w:t>2020-03-31</w:t>
            </w:r>
          </w:p>
        </w:tc>
        <w:tc>
          <w:tcPr>
            <w:tcW w:w="1067" w:type="dxa"/>
          </w:tcPr>
          <w:p w14:paraId="0494B782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3.45</w:t>
            </w:r>
          </w:p>
        </w:tc>
        <w:tc>
          <w:tcPr>
            <w:tcW w:w="1067" w:type="dxa"/>
          </w:tcPr>
          <w:p w14:paraId="5850ADBF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-43.03</w:t>
            </w:r>
          </w:p>
        </w:tc>
        <w:tc>
          <w:tcPr>
            <w:tcW w:w="1067" w:type="dxa"/>
          </w:tcPr>
          <w:p w14:paraId="2A266915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5.94</w:t>
            </w:r>
          </w:p>
        </w:tc>
        <w:tc>
          <w:tcPr>
            <w:tcW w:w="1067" w:type="dxa"/>
          </w:tcPr>
          <w:p w14:paraId="1E9A054D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-18.44</w:t>
            </w:r>
          </w:p>
        </w:tc>
        <w:tc>
          <w:tcPr>
            <w:tcW w:w="1067" w:type="dxa"/>
          </w:tcPr>
          <w:p w14:paraId="15CA1711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6.38</w:t>
            </w:r>
          </w:p>
        </w:tc>
        <w:tc>
          <w:tcPr>
            <w:tcW w:w="1067" w:type="dxa"/>
          </w:tcPr>
          <w:p w14:paraId="04E3B495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-0.26</w:t>
            </w:r>
          </w:p>
        </w:tc>
        <w:tc>
          <w:tcPr>
            <w:tcW w:w="1067" w:type="dxa"/>
          </w:tcPr>
          <w:p w14:paraId="2E935D98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2.5</w:t>
            </w:r>
          </w:p>
        </w:tc>
        <w:tc>
          <w:tcPr>
            <w:tcW w:w="1067" w:type="dxa"/>
          </w:tcPr>
          <w:p w14:paraId="667A632A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-30.98</w:t>
            </w:r>
          </w:p>
        </w:tc>
        <w:tc>
          <w:tcPr>
            <w:tcW w:w="1067" w:type="dxa"/>
          </w:tcPr>
          <w:p w14:paraId="003B1F06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3.23</w:t>
            </w:r>
          </w:p>
        </w:tc>
        <w:tc>
          <w:tcPr>
            <w:tcW w:w="1067" w:type="dxa"/>
          </w:tcPr>
          <w:p w14:paraId="7721D7B5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-16.67</w:t>
            </w:r>
          </w:p>
        </w:tc>
      </w:tr>
      <w:tr w:rsidR="00654DD4" w14:paraId="7B5D7A9E" w14:textId="77777777" w:rsidTr="00654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5A839662" w14:textId="77777777" w:rsidR="00654DD4" w:rsidRDefault="00C419AB">
            <w:pPr>
              <w:jc w:val="center"/>
            </w:pPr>
            <w:r>
              <w:t>2020-04-30</w:t>
            </w:r>
          </w:p>
        </w:tc>
        <w:tc>
          <w:tcPr>
            <w:tcW w:w="1067" w:type="dxa"/>
          </w:tcPr>
          <w:p w14:paraId="052D04AC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4.0</w:t>
            </w:r>
          </w:p>
        </w:tc>
        <w:tc>
          <w:tcPr>
            <w:tcW w:w="1067" w:type="dxa"/>
          </w:tcPr>
          <w:p w14:paraId="2B18F082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-25.25</w:t>
            </w:r>
          </w:p>
        </w:tc>
        <w:tc>
          <w:tcPr>
            <w:tcW w:w="1067" w:type="dxa"/>
          </w:tcPr>
          <w:p w14:paraId="76CF83A4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8.18</w:t>
            </w:r>
          </w:p>
        </w:tc>
        <w:tc>
          <w:tcPr>
            <w:tcW w:w="1067" w:type="dxa"/>
          </w:tcPr>
          <w:p w14:paraId="11FA114F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17.25</w:t>
            </w:r>
          </w:p>
        </w:tc>
        <w:tc>
          <w:tcPr>
            <w:tcW w:w="1067" w:type="dxa"/>
          </w:tcPr>
          <w:p w14:paraId="4176B860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7.0</w:t>
            </w:r>
          </w:p>
        </w:tc>
        <w:tc>
          <w:tcPr>
            <w:tcW w:w="1067" w:type="dxa"/>
          </w:tcPr>
          <w:p w14:paraId="028C08F4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35.24</w:t>
            </w:r>
          </w:p>
        </w:tc>
        <w:tc>
          <w:tcPr>
            <w:tcW w:w="1067" w:type="dxa"/>
          </w:tcPr>
          <w:p w14:paraId="51403675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2.8</w:t>
            </w:r>
          </w:p>
        </w:tc>
        <w:tc>
          <w:tcPr>
            <w:tcW w:w="1067" w:type="dxa"/>
          </w:tcPr>
          <w:p w14:paraId="2775FABA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9.4</w:t>
            </w:r>
          </w:p>
        </w:tc>
        <w:tc>
          <w:tcPr>
            <w:tcW w:w="1067" w:type="dxa"/>
          </w:tcPr>
          <w:p w14:paraId="74208257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4.26</w:t>
            </w:r>
          </w:p>
        </w:tc>
        <w:tc>
          <w:tcPr>
            <w:tcW w:w="1067" w:type="dxa"/>
          </w:tcPr>
          <w:p w14:paraId="1E353C78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42.5</w:t>
            </w:r>
          </w:p>
        </w:tc>
      </w:tr>
      <w:tr w:rsidR="00654DD4" w14:paraId="4B44436E" w14:textId="77777777" w:rsidTr="00654D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4C35F3FD" w14:textId="77777777" w:rsidR="00654DD4" w:rsidRDefault="00C419AB">
            <w:pPr>
              <w:jc w:val="center"/>
            </w:pPr>
            <w:r>
              <w:t>2020-05-31</w:t>
            </w:r>
          </w:p>
        </w:tc>
        <w:tc>
          <w:tcPr>
            <w:tcW w:w="1067" w:type="dxa"/>
          </w:tcPr>
          <w:p w14:paraId="4CDDFCAA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4.15</w:t>
            </w:r>
          </w:p>
        </w:tc>
        <w:tc>
          <w:tcPr>
            <w:tcW w:w="1067" w:type="dxa"/>
          </w:tcPr>
          <w:p w14:paraId="7B32D1BB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-18.67</w:t>
            </w:r>
          </w:p>
        </w:tc>
        <w:tc>
          <w:tcPr>
            <w:tcW w:w="1067" w:type="dxa"/>
          </w:tcPr>
          <w:p w14:paraId="67A4FA2D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7.94</w:t>
            </w:r>
          </w:p>
        </w:tc>
        <w:tc>
          <w:tcPr>
            <w:tcW w:w="1067" w:type="dxa"/>
          </w:tcPr>
          <w:p w14:paraId="3F1E8B4E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36.32</w:t>
            </w:r>
          </w:p>
        </w:tc>
        <w:tc>
          <w:tcPr>
            <w:tcW w:w="1067" w:type="dxa"/>
          </w:tcPr>
          <w:p w14:paraId="11D30BF3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6.61</w:t>
            </w:r>
          </w:p>
        </w:tc>
        <w:tc>
          <w:tcPr>
            <w:tcW w:w="1067" w:type="dxa"/>
          </w:tcPr>
          <w:p w14:paraId="687E303B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47.68</w:t>
            </w:r>
          </w:p>
        </w:tc>
        <w:tc>
          <w:tcPr>
            <w:tcW w:w="1067" w:type="dxa"/>
          </w:tcPr>
          <w:p w14:paraId="4C0D4829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2.9</w:t>
            </w:r>
          </w:p>
        </w:tc>
        <w:tc>
          <w:tcPr>
            <w:tcW w:w="1067" w:type="dxa"/>
          </w:tcPr>
          <w:p w14:paraId="349628FC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34.82</w:t>
            </w:r>
          </w:p>
        </w:tc>
        <w:tc>
          <w:tcPr>
            <w:tcW w:w="1067" w:type="dxa"/>
          </w:tcPr>
          <w:p w14:paraId="7FAF0816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4.41</w:t>
            </w:r>
          </w:p>
        </w:tc>
        <w:tc>
          <w:tcPr>
            <w:tcW w:w="1067" w:type="dxa"/>
          </w:tcPr>
          <w:p w14:paraId="78D62B33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87.83</w:t>
            </w:r>
          </w:p>
        </w:tc>
      </w:tr>
      <w:tr w:rsidR="00654DD4" w14:paraId="74C3C82B" w14:textId="77777777" w:rsidTr="00654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14DBAF33" w14:textId="77777777" w:rsidR="00654DD4" w:rsidRDefault="00C419AB">
            <w:pPr>
              <w:jc w:val="center"/>
            </w:pPr>
            <w:r>
              <w:t>2020-06-30</w:t>
            </w:r>
          </w:p>
        </w:tc>
        <w:tc>
          <w:tcPr>
            <w:tcW w:w="1067" w:type="dxa"/>
          </w:tcPr>
          <w:p w14:paraId="4ADD0201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4.59</w:t>
            </w:r>
          </w:p>
        </w:tc>
        <w:tc>
          <w:tcPr>
            <w:tcW w:w="1067" w:type="dxa"/>
          </w:tcPr>
          <w:p w14:paraId="1BA2CF56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-20.58</w:t>
            </w:r>
          </w:p>
        </w:tc>
        <w:tc>
          <w:tcPr>
            <w:tcW w:w="1067" w:type="dxa"/>
          </w:tcPr>
          <w:p w14:paraId="4FF8CA18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8.03</w:t>
            </w:r>
          </w:p>
        </w:tc>
        <w:tc>
          <w:tcPr>
            <w:tcW w:w="1067" w:type="dxa"/>
          </w:tcPr>
          <w:p w14:paraId="166DC8DF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35.91</w:t>
            </w:r>
          </w:p>
        </w:tc>
        <w:tc>
          <w:tcPr>
            <w:tcW w:w="1067" w:type="dxa"/>
          </w:tcPr>
          <w:p w14:paraId="0CBFD7CD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6.61</w:t>
            </w:r>
          </w:p>
        </w:tc>
        <w:tc>
          <w:tcPr>
            <w:tcW w:w="1067" w:type="dxa"/>
          </w:tcPr>
          <w:p w14:paraId="36C67D35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47.87</w:t>
            </w:r>
          </w:p>
        </w:tc>
        <w:tc>
          <w:tcPr>
            <w:tcW w:w="1067" w:type="dxa"/>
          </w:tcPr>
          <w:p w14:paraId="77BE3AC2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3.92</w:t>
            </w:r>
          </w:p>
        </w:tc>
        <w:tc>
          <w:tcPr>
            <w:tcW w:w="1067" w:type="dxa"/>
          </w:tcPr>
          <w:p w14:paraId="57E122E1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70.69</w:t>
            </w:r>
          </w:p>
        </w:tc>
        <w:tc>
          <w:tcPr>
            <w:tcW w:w="1067" w:type="dxa"/>
          </w:tcPr>
          <w:p w14:paraId="7303FC0F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4.67</w:t>
            </w:r>
          </w:p>
        </w:tc>
        <w:tc>
          <w:tcPr>
            <w:tcW w:w="1067" w:type="dxa"/>
          </w:tcPr>
          <w:p w14:paraId="7AE9C1FC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135.63</w:t>
            </w:r>
          </w:p>
        </w:tc>
      </w:tr>
      <w:tr w:rsidR="00654DD4" w14:paraId="2DFDAF1F" w14:textId="77777777" w:rsidTr="00654D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15E321EB" w14:textId="77777777" w:rsidR="00654DD4" w:rsidRDefault="00C419AB">
            <w:pPr>
              <w:jc w:val="center"/>
            </w:pPr>
            <w:r>
              <w:t>2020-07-31</w:t>
            </w:r>
          </w:p>
        </w:tc>
        <w:tc>
          <w:tcPr>
            <w:tcW w:w="1067" w:type="dxa"/>
          </w:tcPr>
          <w:p w14:paraId="4598F76F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5.56</w:t>
            </w:r>
          </w:p>
        </w:tc>
        <w:tc>
          <w:tcPr>
            <w:tcW w:w="1067" w:type="dxa"/>
          </w:tcPr>
          <w:p w14:paraId="1859269B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15.92</w:t>
            </w:r>
          </w:p>
        </w:tc>
        <w:tc>
          <w:tcPr>
            <w:tcW w:w="1067" w:type="dxa"/>
          </w:tcPr>
          <w:p w14:paraId="2F2AD483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8.11</w:t>
            </w:r>
          </w:p>
        </w:tc>
        <w:tc>
          <w:tcPr>
            <w:tcW w:w="1067" w:type="dxa"/>
          </w:tcPr>
          <w:p w14:paraId="19277504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37.19</w:t>
            </w:r>
          </w:p>
        </w:tc>
        <w:tc>
          <w:tcPr>
            <w:tcW w:w="1067" w:type="dxa"/>
          </w:tcPr>
          <w:p w14:paraId="19C0E29D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6.2</w:t>
            </w:r>
          </w:p>
        </w:tc>
        <w:tc>
          <w:tcPr>
            <w:tcW w:w="1067" w:type="dxa"/>
          </w:tcPr>
          <w:p w14:paraId="17C25171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66.64</w:t>
            </w:r>
          </w:p>
        </w:tc>
        <w:tc>
          <w:tcPr>
            <w:tcW w:w="1067" w:type="dxa"/>
          </w:tcPr>
          <w:p w14:paraId="14BB1C91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</w:t>
            </w:r>
          </w:p>
        </w:tc>
        <w:tc>
          <w:tcPr>
            <w:tcW w:w="1067" w:type="dxa"/>
          </w:tcPr>
          <w:p w14:paraId="6943A936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21.86</w:t>
            </w:r>
          </w:p>
        </w:tc>
        <w:tc>
          <w:tcPr>
            <w:tcW w:w="1067" w:type="dxa"/>
          </w:tcPr>
          <w:p w14:paraId="63BF61D8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3.98</w:t>
            </w:r>
          </w:p>
        </w:tc>
        <w:tc>
          <w:tcPr>
            <w:tcW w:w="1067" w:type="dxa"/>
          </w:tcPr>
          <w:p w14:paraId="40198485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141.16</w:t>
            </w:r>
          </w:p>
        </w:tc>
      </w:tr>
      <w:tr w:rsidR="00654DD4" w14:paraId="1C72538B" w14:textId="77777777" w:rsidTr="00654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7833F2B4" w14:textId="77777777" w:rsidR="00654DD4" w:rsidRDefault="00C419AB">
            <w:pPr>
              <w:jc w:val="center"/>
            </w:pPr>
            <w:r>
              <w:t>2020-08-31</w:t>
            </w:r>
          </w:p>
        </w:tc>
        <w:tc>
          <w:tcPr>
            <w:tcW w:w="1067" w:type="dxa"/>
          </w:tcPr>
          <w:p w14:paraId="7BF2D74D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6.48</w:t>
            </w:r>
          </w:p>
        </w:tc>
        <w:tc>
          <w:tcPr>
            <w:tcW w:w="1067" w:type="dxa"/>
          </w:tcPr>
          <w:p w14:paraId="2E3AA52D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4.74</w:t>
            </w:r>
          </w:p>
        </w:tc>
        <w:tc>
          <w:tcPr>
            <w:tcW w:w="1067" w:type="dxa"/>
          </w:tcPr>
          <w:p w14:paraId="1ADF8119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8.18</w:t>
            </w:r>
          </w:p>
        </w:tc>
        <w:tc>
          <w:tcPr>
            <w:tcW w:w="1067" w:type="dxa"/>
          </w:tcPr>
          <w:p w14:paraId="0B685614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24.78</w:t>
            </w:r>
          </w:p>
        </w:tc>
        <w:tc>
          <w:tcPr>
            <w:tcW w:w="1067" w:type="dxa"/>
          </w:tcPr>
          <w:p w14:paraId="3CBB075F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5.7</w:t>
            </w:r>
          </w:p>
        </w:tc>
        <w:tc>
          <w:tcPr>
            <w:tcW w:w="1067" w:type="dxa"/>
          </w:tcPr>
          <w:p w14:paraId="6E1693A3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50.81</w:t>
            </w:r>
          </w:p>
        </w:tc>
        <w:tc>
          <w:tcPr>
            <w:tcW w:w="1067" w:type="dxa"/>
          </w:tcPr>
          <w:p w14:paraId="732AC308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2.66</w:t>
            </w:r>
          </w:p>
        </w:tc>
        <w:tc>
          <w:tcPr>
            <w:tcW w:w="1067" w:type="dxa"/>
          </w:tcPr>
          <w:p w14:paraId="4A88FC9F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23.95</w:t>
            </w:r>
          </w:p>
        </w:tc>
        <w:tc>
          <w:tcPr>
            <w:tcW w:w="1067" w:type="dxa"/>
          </w:tcPr>
          <w:p w14:paraId="04503D34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3.84</w:t>
            </w:r>
          </w:p>
        </w:tc>
        <w:tc>
          <w:tcPr>
            <w:tcW w:w="1067" w:type="dxa"/>
          </w:tcPr>
          <w:p w14:paraId="1548946A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120.0</w:t>
            </w:r>
          </w:p>
        </w:tc>
      </w:tr>
      <w:tr w:rsidR="00654DD4" w14:paraId="19AE1741" w14:textId="77777777" w:rsidTr="00654D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68FBB557" w14:textId="77777777" w:rsidR="00654DD4" w:rsidRDefault="00C419AB">
            <w:pPr>
              <w:jc w:val="center"/>
            </w:pPr>
            <w:r>
              <w:t>2020-09-30</w:t>
            </w:r>
          </w:p>
        </w:tc>
        <w:tc>
          <w:tcPr>
            <w:tcW w:w="1067" w:type="dxa"/>
          </w:tcPr>
          <w:p w14:paraId="1B68AD24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6.7</w:t>
            </w:r>
          </w:p>
        </w:tc>
        <w:tc>
          <w:tcPr>
            <w:tcW w:w="1067" w:type="dxa"/>
          </w:tcPr>
          <w:p w14:paraId="19C6EC16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-1.84</w:t>
            </w:r>
          </w:p>
        </w:tc>
        <w:tc>
          <w:tcPr>
            <w:tcW w:w="1067" w:type="dxa"/>
          </w:tcPr>
          <w:p w14:paraId="7F5BCFB2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7.55</w:t>
            </w:r>
          </w:p>
        </w:tc>
        <w:tc>
          <w:tcPr>
            <w:tcW w:w="1067" w:type="dxa"/>
          </w:tcPr>
          <w:p w14:paraId="003BD95A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7.13</w:t>
            </w:r>
          </w:p>
        </w:tc>
        <w:tc>
          <w:tcPr>
            <w:tcW w:w="1067" w:type="dxa"/>
          </w:tcPr>
          <w:p w14:paraId="130E0493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6.31</w:t>
            </w:r>
          </w:p>
        </w:tc>
        <w:tc>
          <w:tcPr>
            <w:tcW w:w="1067" w:type="dxa"/>
          </w:tcPr>
          <w:p w14:paraId="1BD23BB2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50.22</w:t>
            </w:r>
          </w:p>
        </w:tc>
        <w:tc>
          <w:tcPr>
            <w:tcW w:w="1067" w:type="dxa"/>
          </w:tcPr>
          <w:p w14:paraId="6B48D7A9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3.3</w:t>
            </w:r>
          </w:p>
        </w:tc>
        <w:tc>
          <w:tcPr>
            <w:tcW w:w="1067" w:type="dxa"/>
          </w:tcPr>
          <w:p w14:paraId="6486630E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26.94</w:t>
            </w:r>
          </w:p>
        </w:tc>
        <w:tc>
          <w:tcPr>
            <w:tcW w:w="1067" w:type="dxa"/>
          </w:tcPr>
          <w:p w14:paraId="12930940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4.68</w:t>
            </w:r>
          </w:p>
        </w:tc>
        <w:tc>
          <w:tcPr>
            <w:tcW w:w="1067" w:type="dxa"/>
          </w:tcPr>
          <w:p w14:paraId="2DD684B6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155.79</w:t>
            </w:r>
          </w:p>
        </w:tc>
      </w:tr>
    </w:tbl>
    <w:p w14:paraId="46BEE9FC" w14:textId="77777777" w:rsidR="00654DD4" w:rsidRDefault="00C419AB">
      <w:pPr>
        <w:pStyle w:val="31"/>
        <w:spacing w:after="200"/>
        <w:jc w:val="center"/>
        <w:rPr>
          <w:lang w:eastAsia="zh-CN"/>
        </w:rPr>
      </w:pPr>
      <w:r>
        <w:rPr>
          <w:rStyle w:val="chartitle"/>
          <w:b/>
          <w:lang w:eastAsia="zh-CN"/>
        </w:rPr>
        <w:t>宇通客车、金龙汽车、亚星客车、中通客车</w:t>
      </w:r>
    </w:p>
    <w:p w14:paraId="25234C6E" w14:textId="77777777" w:rsidR="00654DD4" w:rsidRDefault="00C419AB">
      <w:pPr>
        <w:pStyle w:val="chartext"/>
        <w:spacing w:before="240" w:after="0"/>
        <w:jc w:val="center"/>
        <w:rPr>
          <w:lang w:eastAsia="zh-CN"/>
        </w:rPr>
      </w:pPr>
      <w:r>
        <w:rPr>
          <w:lang w:eastAsia="zh-CN"/>
        </w:rPr>
        <w:t>主要汽车厂商销售数据跟踪（单位：万辆、</w:t>
      </w:r>
      <w:r>
        <w:rPr>
          <w:lang w:eastAsia="zh-CN"/>
        </w:rPr>
        <w:t>%</w:t>
      </w:r>
      <w:r>
        <w:rPr>
          <w:lang w:eastAsia="zh-CN"/>
        </w:rPr>
        <w:t>）</w:t>
      </w:r>
    </w:p>
    <w:tbl>
      <w:tblPr>
        <w:tblStyle w:val="1-51"/>
        <w:tblW w:w="0" w:type="auto"/>
        <w:jc w:val="center"/>
        <w:tblLook w:val="04A0" w:firstRow="1" w:lastRow="0" w:firstColumn="1" w:lastColumn="0" w:noHBand="0" w:noVBand="1"/>
      </w:tblPr>
      <w:tblGrid>
        <w:gridCol w:w="1305"/>
        <w:gridCol w:w="1305"/>
        <w:gridCol w:w="1305"/>
        <w:gridCol w:w="1305"/>
        <w:gridCol w:w="1305"/>
        <w:gridCol w:w="1305"/>
        <w:gridCol w:w="1305"/>
        <w:gridCol w:w="1305"/>
        <w:gridCol w:w="1305"/>
      </w:tblGrid>
      <w:tr w:rsidR="00654DD4" w14:paraId="4080889C" w14:textId="77777777" w:rsidTr="00654D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14:paraId="5637D04E" w14:textId="77777777" w:rsidR="00654DD4" w:rsidRDefault="00654DD4">
            <w:pPr>
              <w:jc w:val="center"/>
              <w:rPr>
                <w:lang w:eastAsia="zh-CN"/>
              </w:rPr>
            </w:pPr>
          </w:p>
        </w:tc>
        <w:tc>
          <w:tcPr>
            <w:tcW w:w="2610" w:type="dxa"/>
            <w:gridSpan w:val="2"/>
          </w:tcPr>
          <w:p w14:paraId="363F30F4" w14:textId="77777777" w:rsidR="00654DD4" w:rsidRDefault="00C419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宇通客车</w:t>
            </w:r>
          </w:p>
        </w:tc>
        <w:tc>
          <w:tcPr>
            <w:tcW w:w="2610" w:type="dxa"/>
            <w:gridSpan w:val="2"/>
          </w:tcPr>
          <w:p w14:paraId="3145DAB5" w14:textId="77777777" w:rsidR="00654DD4" w:rsidRDefault="00C419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金龙汽车</w:t>
            </w:r>
          </w:p>
        </w:tc>
        <w:tc>
          <w:tcPr>
            <w:tcW w:w="2610" w:type="dxa"/>
            <w:gridSpan w:val="2"/>
          </w:tcPr>
          <w:p w14:paraId="5FE411F7" w14:textId="77777777" w:rsidR="00654DD4" w:rsidRDefault="00C419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亚星客车</w:t>
            </w:r>
          </w:p>
        </w:tc>
        <w:tc>
          <w:tcPr>
            <w:tcW w:w="2610" w:type="dxa"/>
            <w:gridSpan w:val="2"/>
          </w:tcPr>
          <w:p w14:paraId="4B92241F" w14:textId="77777777" w:rsidR="00654DD4" w:rsidRDefault="00C419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中通客车</w:t>
            </w:r>
          </w:p>
        </w:tc>
      </w:tr>
      <w:tr w:rsidR="00654DD4" w14:paraId="5DA8F1EB" w14:textId="77777777" w:rsidTr="00654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14:paraId="1E05B03A" w14:textId="77777777" w:rsidR="00654DD4" w:rsidRDefault="00654DD4">
            <w:pPr>
              <w:jc w:val="center"/>
            </w:pPr>
          </w:p>
        </w:tc>
        <w:tc>
          <w:tcPr>
            <w:tcW w:w="1305" w:type="dxa"/>
          </w:tcPr>
          <w:p w14:paraId="5B465598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累计值</w:t>
            </w:r>
          </w:p>
        </w:tc>
        <w:tc>
          <w:tcPr>
            <w:tcW w:w="1305" w:type="dxa"/>
          </w:tcPr>
          <w:p w14:paraId="344E8EB9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累计同比</w:t>
            </w:r>
          </w:p>
        </w:tc>
        <w:tc>
          <w:tcPr>
            <w:tcW w:w="1305" w:type="dxa"/>
          </w:tcPr>
          <w:p w14:paraId="44C61544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累计值</w:t>
            </w:r>
          </w:p>
        </w:tc>
        <w:tc>
          <w:tcPr>
            <w:tcW w:w="1305" w:type="dxa"/>
          </w:tcPr>
          <w:p w14:paraId="7E2AA52B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累计同比</w:t>
            </w:r>
          </w:p>
        </w:tc>
        <w:tc>
          <w:tcPr>
            <w:tcW w:w="1305" w:type="dxa"/>
          </w:tcPr>
          <w:p w14:paraId="450F7029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累计值</w:t>
            </w:r>
          </w:p>
        </w:tc>
        <w:tc>
          <w:tcPr>
            <w:tcW w:w="1305" w:type="dxa"/>
          </w:tcPr>
          <w:p w14:paraId="7C4EB360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累计同比</w:t>
            </w:r>
          </w:p>
        </w:tc>
        <w:tc>
          <w:tcPr>
            <w:tcW w:w="1305" w:type="dxa"/>
          </w:tcPr>
          <w:p w14:paraId="72446BF3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累计值</w:t>
            </w:r>
          </w:p>
        </w:tc>
        <w:tc>
          <w:tcPr>
            <w:tcW w:w="1305" w:type="dxa"/>
          </w:tcPr>
          <w:p w14:paraId="45EE2FB4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累计同比</w:t>
            </w:r>
          </w:p>
        </w:tc>
      </w:tr>
      <w:tr w:rsidR="00654DD4" w14:paraId="514FE4FC" w14:textId="77777777" w:rsidTr="00654D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14:paraId="3555A2EE" w14:textId="77777777" w:rsidR="00654DD4" w:rsidRDefault="00C419AB">
            <w:pPr>
              <w:jc w:val="center"/>
            </w:pPr>
            <w:r>
              <w:t>2011-12-31</w:t>
            </w:r>
          </w:p>
        </w:tc>
        <w:tc>
          <w:tcPr>
            <w:tcW w:w="1305" w:type="dxa"/>
          </w:tcPr>
          <w:p w14:paraId="31586725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4.67</w:t>
            </w:r>
          </w:p>
        </w:tc>
        <w:tc>
          <w:tcPr>
            <w:tcW w:w="1305" w:type="dxa"/>
          </w:tcPr>
          <w:p w14:paraId="2779B263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nan</w:t>
            </w:r>
          </w:p>
        </w:tc>
        <w:tc>
          <w:tcPr>
            <w:tcW w:w="1305" w:type="dxa"/>
          </w:tcPr>
          <w:p w14:paraId="02BD3F6F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nan</w:t>
            </w:r>
          </w:p>
        </w:tc>
        <w:tc>
          <w:tcPr>
            <w:tcW w:w="1305" w:type="dxa"/>
          </w:tcPr>
          <w:p w14:paraId="31373308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nan</w:t>
            </w:r>
          </w:p>
        </w:tc>
        <w:tc>
          <w:tcPr>
            <w:tcW w:w="1305" w:type="dxa"/>
          </w:tcPr>
          <w:p w14:paraId="2DAD8C1B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nan</w:t>
            </w:r>
          </w:p>
        </w:tc>
        <w:tc>
          <w:tcPr>
            <w:tcW w:w="1305" w:type="dxa"/>
          </w:tcPr>
          <w:p w14:paraId="75E4BC40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nan</w:t>
            </w:r>
          </w:p>
        </w:tc>
        <w:tc>
          <w:tcPr>
            <w:tcW w:w="1305" w:type="dxa"/>
          </w:tcPr>
          <w:p w14:paraId="6316D849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nan</w:t>
            </w:r>
          </w:p>
        </w:tc>
        <w:tc>
          <w:tcPr>
            <w:tcW w:w="1305" w:type="dxa"/>
          </w:tcPr>
          <w:p w14:paraId="7E745E3A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nan</w:t>
            </w:r>
          </w:p>
        </w:tc>
      </w:tr>
      <w:tr w:rsidR="00654DD4" w14:paraId="1FABE5A3" w14:textId="77777777" w:rsidTr="00654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14:paraId="01107297" w14:textId="77777777" w:rsidR="00654DD4" w:rsidRDefault="00C419AB">
            <w:pPr>
              <w:jc w:val="center"/>
            </w:pPr>
            <w:r>
              <w:t>2012-12-31</w:t>
            </w:r>
          </w:p>
        </w:tc>
        <w:tc>
          <w:tcPr>
            <w:tcW w:w="1305" w:type="dxa"/>
          </w:tcPr>
          <w:p w14:paraId="6F08B291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5.17</w:t>
            </w:r>
          </w:p>
        </w:tc>
        <w:tc>
          <w:tcPr>
            <w:tcW w:w="1305" w:type="dxa"/>
          </w:tcPr>
          <w:p w14:paraId="3BB748DB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10.71</w:t>
            </w:r>
          </w:p>
        </w:tc>
        <w:tc>
          <w:tcPr>
            <w:tcW w:w="1305" w:type="dxa"/>
          </w:tcPr>
          <w:p w14:paraId="0172D965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nan</w:t>
            </w:r>
          </w:p>
        </w:tc>
        <w:tc>
          <w:tcPr>
            <w:tcW w:w="1305" w:type="dxa"/>
          </w:tcPr>
          <w:p w14:paraId="2E0AB762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nan</w:t>
            </w:r>
          </w:p>
        </w:tc>
        <w:tc>
          <w:tcPr>
            <w:tcW w:w="1305" w:type="dxa"/>
          </w:tcPr>
          <w:p w14:paraId="6C29ED36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nan</w:t>
            </w:r>
          </w:p>
        </w:tc>
        <w:tc>
          <w:tcPr>
            <w:tcW w:w="1305" w:type="dxa"/>
          </w:tcPr>
          <w:p w14:paraId="1F7E2851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nan</w:t>
            </w:r>
          </w:p>
        </w:tc>
        <w:tc>
          <w:tcPr>
            <w:tcW w:w="1305" w:type="dxa"/>
          </w:tcPr>
          <w:p w14:paraId="45DD78AD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nan</w:t>
            </w:r>
          </w:p>
        </w:tc>
        <w:tc>
          <w:tcPr>
            <w:tcW w:w="1305" w:type="dxa"/>
          </w:tcPr>
          <w:p w14:paraId="5C6B691A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nan</w:t>
            </w:r>
          </w:p>
        </w:tc>
      </w:tr>
      <w:tr w:rsidR="00654DD4" w14:paraId="7FC979E3" w14:textId="77777777" w:rsidTr="00654D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14:paraId="209553DE" w14:textId="77777777" w:rsidR="00654DD4" w:rsidRDefault="00C419AB">
            <w:pPr>
              <w:jc w:val="center"/>
            </w:pPr>
            <w:r>
              <w:t>2013-12-31</w:t>
            </w:r>
          </w:p>
        </w:tc>
        <w:tc>
          <w:tcPr>
            <w:tcW w:w="1305" w:type="dxa"/>
          </w:tcPr>
          <w:p w14:paraId="1BBF213A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5.61</w:t>
            </w:r>
          </w:p>
        </w:tc>
        <w:tc>
          <w:tcPr>
            <w:tcW w:w="1305" w:type="dxa"/>
          </w:tcPr>
          <w:p w14:paraId="0E6A5CAE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8.47</w:t>
            </w:r>
          </w:p>
        </w:tc>
        <w:tc>
          <w:tcPr>
            <w:tcW w:w="1305" w:type="dxa"/>
          </w:tcPr>
          <w:p w14:paraId="217231F1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nan</w:t>
            </w:r>
          </w:p>
        </w:tc>
        <w:tc>
          <w:tcPr>
            <w:tcW w:w="1305" w:type="dxa"/>
          </w:tcPr>
          <w:p w14:paraId="34F29CE7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nan</w:t>
            </w:r>
          </w:p>
        </w:tc>
        <w:tc>
          <w:tcPr>
            <w:tcW w:w="1305" w:type="dxa"/>
          </w:tcPr>
          <w:p w14:paraId="5A7A2627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nan</w:t>
            </w:r>
          </w:p>
        </w:tc>
        <w:tc>
          <w:tcPr>
            <w:tcW w:w="1305" w:type="dxa"/>
          </w:tcPr>
          <w:p w14:paraId="1B169703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nan</w:t>
            </w:r>
          </w:p>
        </w:tc>
        <w:tc>
          <w:tcPr>
            <w:tcW w:w="1305" w:type="dxa"/>
          </w:tcPr>
          <w:p w14:paraId="4CAC16B2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nan</w:t>
            </w:r>
          </w:p>
        </w:tc>
        <w:tc>
          <w:tcPr>
            <w:tcW w:w="1305" w:type="dxa"/>
          </w:tcPr>
          <w:p w14:paraId="00EF84E2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nan</w:t>
            </w:r>
          </w:p>
        </w:tc>
      </w:tr>
      <w:tr w:rsidR="00654DD4" w14:paraId="3B9E3D5F" w14:textId="77777777" w:rsidTr="00654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14:paraId="6F55E49C" w14:textId="77777777" w:rsidR="00654DD4" w:rsidRDefault="00C419AB">
            <w:pPr>
              <w:jc w:val="center"/>
            </w:pPr>
            <w:r>
              <w:t>2014-12-31</w:t>
            </w:r>
          </w:p>
        </w:tc>
        <w:tc>
          <w:tcPr>
            <w:tcW w:w="1305" w:type="dxa"/>
          </w:tcPr>
          <w:p w14:paraId="4D3036AC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6.14</w:t>
            </w:r>
          </w:p>
        </w:tc>
        <w:tc>
          <w:tcPr>
            <w:tcW w:w="1305" w:type="dxa"/>
          </w:tcPr>
          <w:p w14:paraId="4DAE4404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9.51</w:t>
            </w:r>
          </w:p>
        </w:tc>
        <w:tc>
          <w:tcPr>
            <w:tcW w:w="1305" w:type="dxa"/>
          </w:tcPr>
          <w:p w14:paraId="31743DFF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3.09</w:t>
            </w:r>
          </w:p>
        </w:tc>
        <w:tc>
          <w:tcPr>
            <w:tcW w:w="1305" w:type="dxa"/>
          </w:tcPr>
          <w:p w14:paraId="537B32BB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nan</w:t>
            </w:r>
          </w:p>
        </w:tc>
        <w:tc>
          <w:tcPr>
            <w:tcW w:w="1305" w:type="dxa"/>
          </w:tcPr>
          <w:p w14:paraId="38561AA2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0.19</w:t>
            </w:r>
          </w:p>
        </w:tc>
        <w:tc>
          <w:tcPr>
            <w:tcW w:w="1305" w:type="dxa"/>
          </w:tcPr>
          <w:p w14:paraId="5A488580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nan</w:t>
            </w:r>
          </w:p>
        </w:tc>
        <w:tc>
          <w:tcPr>
            <w:tcW w:w="1305" w:type="dxa"/>
          </w:tcPr>
          <w:p w14:paraId="2B3678BC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nan</w:t>
            </w:r>
          </w:p>
        </w:tc>
        <w:tc>
          <w:tcPr>
            <w:tcW w:w="1305" w:type="dxa"/>
          </w:tcPr>
          <w:p w14:paraId="63C29A17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nan</w:t>
            </w:r>
          </w:p>
        </w:tc>
      </w:tr>
      <w:tr w:rsidR="00654DD4" w14:paraId="7058BA09" w14:textId="77777777" w:rsidTr="00654D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14:paraId="40A53742" w14:textId="77777777" w:rsidR="00654DD4" w:rsidRDefault="00C419AB">
            <w:pPr>
              <w:jc w:val="center"/>
            </w:pPr>
            <w:r>
              <w:t>2015-12-31</w:t>
            </w:r>
          </w:p>
        </w:tc>
        <w:tc>
          <w:tcPr>
            <w:tcW w:w="1305" w:type="dxa"/>
          </w:tcPr>
          <w:p w14:paraId="1D45BF56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6.7</w:t>
            </w:r>
          </w:p>
        </w:tc>
        <w:tc>
          <w:tcPr>
            <w:tcW w:w="1305" w:type="dxa"/>
          </w:tcPr>
          <w:p w14:paraId="17CA1059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9.15</w:t>
            </w:r>
          </w:p>
        </w:tc>
        <w:tc>
          <w:tcPr>
            <w:tcW w:w="1305" w:type="dxa"/>
          </w:tcPr>
          <w:p w14:paraId="3DE1F276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8.66</w:t>
            </w:r>
          </w:p>
        </w:tc>
        <w:tc>
          <w:tcPr>
            <w:tcW w:w="1305" w:type="dxa"/>
          </w:tcPr>
          <w:p w14:paraId="201F6153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180.65</w:t>
            </w:r>
          </w:p>
        </w:tc>
        <w:tc>
          <w:tcPr>
            <w:tcW w:w="1305" w:type="dxa"/>
          </w:tcPr>
          <w:p w14:paraId="6EE5796D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0.45</w:t>
            </w:r>
          </w:p>
        </w:tc>
        <w:tc>
          <w:tcPr>
            <w:tcW w:w="1305" w:type="dxa"/>
          </w:tcPr>
          <w:p w14:paraId="7470475A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137.69</w:t>
            </w:r>
          </w:p>
        </w:tc>
        <w:tc>
          <w:tcPr>
            <w:tcW w:w="1305" w:type="dxa"/>
          </w:tcPr>
          <w:p w14:paraId="126E322C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nan</w:t>
            </w:r>
          </w:p>
        </w:tc>
        <w:tc>
          <w:tcPr>
            <w:tcW w:w="1305" w:type="dxa"/>
          </w:tcPr>
          <w:p w14:paraId="288779CF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nan</w:t>
            </w:r>
          </w:p>
        </w:tc>
      </w:tr>
      <w:tr w:rsidR="00654DD4" w14:paraId="440B019B" w14:textId="77777777" w:rsidTr="00654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14:paraId="16E5E22F" w14:textId="77777777" w:rsidR="00654DD4" w:rsidRDefault="00C419AB">
            <w:pPr>
              <w:jc w:val="center"/>
            </w:pPr>
            <w:r>
              <w:t>2016-12-31</w:t>
            </w:r>
          </w:p>
        </w:tc>
        <w:tc>
          <w:tcPr>
            <w:tcW w:w="1305" w:type="dxa"/>
          </w:tcPr>
          <w:p w14:paraId="0C22E2BE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7.1</w:t>
            </w:r>
          </w:p>
        </w:tc>
        <w:tc>
          <w:tcPr>
            <w:tcW w:w="1305" w:type="dxa"/>
          </w:tcPr>
          <w:p w14:paraId="3161594F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5.92</w:t>
            </w:r>
          </w:p>
        </w:tc>
        <w:tc>
          <w:tcPr>
            <w:tcW w:w="1305" w:type="dxa"/>
          </w:tcPr>
          <w:p w14:paraId="7EABEDB5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7.34</w:t>
            </w:r>
          </w:p>
        </w:tc>
        <w:tc>
          <w:tcPr>
            <w:tcW w:w="1305" w:type="dxa"/>
          </w:tcPr>
          <w:p w14:paraId="24CB39EF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-15.3</w:t>
            </w:r>
          </w:p>
        </w:tc>
        <w:tc>
          <w:tcPr>
            <w:tcW w:w="1305" w:type="dxa"/>
          </w:tcPr>
          <w:p w14:paraId="237A3EFF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305" w:type="dxa"/>
          </w:tcPr>
          <w:p w14:paraId="23CF86D1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34.93</w:t>
            </w:r>
          </w:p>
        </w:tc>
        <w:tc>
          <w:tcPr>
            <w:tcW w:w="1305" w:type="dxa"/>
          </w:tcPr>
          <w:p w14:paraId="6B73D305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1.83</w:t>
            </w:r>
          </w:p>
        </w:tc>
        <w:tc>
          <w:tcPr>
            <w:tcW w:w="1305" w:type="dxa"/>
          </w:tcPr>
          <w:p w14:paraId="55735183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nan</w:t>
            </w:r>
          </w:p>
        </w:tc>
      </w:tr>
      <w:tr w:rsidR="00654DD4" w14:paraId="018188F2" w14:textId="77777777" w:rsidTr="00654D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14:paraId="75496A2D" w14:textId="77777777" w:rsidR="00654DD4" w:rsidRDefault="00C419AB">
            <w:pPr>
              <w:jc w:val="center"/>
            </w:pPr>
            <w:r>
              <w:t>2017-12-31</w:t>
            </w:r>
          </w:p>
        </w:tc>
        <w:tc>
          <w:tcPr>
            <w:tcW w:w="1305" w:type="dxa"/>
          </w:tcPr>
          <w:p w14:paraId="1C7B3C82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6.76</w:t>
            </w:r>
          </w:p>
        </w:tc>
        <w:tc>
          <w:tcPr>
            <w:tcW w:w="1305" w:type="dxa"/>
          </w:tcPr>
          <w:p w14:paraId="3ECCF9F4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-4.82</w:t>
            </w:r>
          </w:p>
        </w:tc>
        <w:tc>
          <w:tcPr>
            <w:tcW w:w="1305" w:type="dxa"/>
          </w:tcPr>
          <w:p w14:paraId="589DDE5B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5.84</w:t>
            </w:r>
          </w:p>
        </w:tc>
        <w:tc>
          <w:tcPr>
            <w:tcW w:w="1305" w:type="dxa"/>
          </w:tcPr>
          <w:p w14:paraId="3B68254C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-20.42</w:t>
            </w:r>
          </w:p>
        </w:tc>
        <w:tc>
          <w:tcPr>
            <w:tcW w:w="1305" w:type="dxa"/>
          </w:tcPr>
          <w:p w14:paraId="256B9F17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0.57</w:t>
            </w:r>
          </w:p>
        </w:tc>
        <w:tc>
          <w:tcPr>
            <w:tcW w:w="1305" w:type="dxa"/>
          </w:tcPr>
          <w:p w14:paraId="2CC2FDF6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-4.98</w:t>
            </w:r>
          </w:p>
        </w:tc>
        <w:tc>
          <w:tcPr>
            <w:tcW w:w="1305" w:type="dxa"/>
          </w:tcPr>
          <w:p w14:paraId="4F95A095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2.14</w:t>
            </w:r>
          </w:p>
        </w:tc>
        <w:tc>
          <w:tcPr>
            <w:tcW w:w="1305" w:type="dxa"/>
          </w:tcPr>
          <w:p w14:paraId="3A3E4248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17.38</w:t>
            </w:r>
          </w:p>
        </w:tc>
      </w:tr>
      <w:tr w:rsidR="00654DD4" w14:paraId="712FCBEF" w14:textId="77777777" w:rsidTr="00654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14:paraId="616F55A6" w14:textId="77777777" w:rsidR="00654DD4" w:rsidRDefault="00C419AB">
            <w:pPr>
              <w:jc w:val="center"/>
            </w:pPr>
            <w:r>
              <w:t>2018-12-31</w:t>
            </w:r>
          </w:p>
        </w:tc>
        <w:tc>
          <w:tcPr>
            <w:tcW w:w="1305" w:type="dxa"/>
          </w:tcPr>
          <w:p w14:paraId="0735A1D1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6.09</w:t>
            </w:r>
          </w:p>
        </w:tc>
        <w:tc>
          <w:tcPr>
            <w:tcW w:w="1305" w:type="dxa"/>
          </w:tcPr>
          <w:p w14:paraId="2F8D8C12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-9.92</w:t>
            </w:r>
          </w:p>
        </w:tc>
        <w:tc>
          <w:tcPr>
            <w:tcW w:w="1305" w:type="dxa"/>
          </w:tcPr>
          <w:p w14:paraId="64434A68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6.19</w:t>
            </w:r>
          </w:p>
        </w:tc>
        <w:tc>
          <w:tcPr>
            <w:tcW w:w="1305" w:type="dxa"/>
          </w:tcPr>
          <w:p w14:paraId="048A56A5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6.04</w:t>
            </w:r>
          </w:p>
        </w:tc>
        <w:tc>
          <w:tcPr>
            <w:tcW w:w="1305" w:type="dxa"/>
          </w:tcPr>
          <w:p w14:paraId="4A2AA9C5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0.47</w:t>
            </w:r>
          </w:p>
        </w:tc>
        <w:tc>
          <w:tcPr>
            <w:tcW w:w="1305" w:type="dxa"/>
          </w:tcPr>
          <w:p w14:paraId="61BFBC63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-17.3</w:t>
            </w:r>
          </w:p>
        </w:tc>
        <w:tc>
          <w:tcPr>
            <w:tcW w:w="1305" w:type="dxa"/>
          </w:tcPr>
          <w:p w14:paraId="13AB094B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1.32</w:t>
            </w:r>
          </w:p>
        </w:tc>
        <w:tc>
          <w:tcPr>
            <w:tcW w:w="1305" w:type="dxa"/>
          </w:tcPr>
          <w:p w14:paraId="2390483B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-38.62</w:t>
            </w:r>
          </w:p>
        </w:tc>
      </w:tr>
      <w:tr w:rsidR="00654DD4" w14:paraId="46C8FA1A" w14:textId="77777777" w:rsidTr="00654D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14:paraId="51AF7B1F" w14:textId="77777777" w:rsidR="00654DD4" w:rsidRDefault="00C419AB">
            <w:pPr>
              <w:jc w:val="center"/>
            </w:pPr>
            <w:r>
              <w:t>2019-12-31</w:t>
            </w:r>
          </w:p>
        </w:tc>
        <w:tc>
          <w:tcPr>
            <w:tcW w:w="1305" w:type="dxa"/>
          </w:tcPr>
          <w:p w14:paraId="5413324C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5.87</w:t>
            </w:r>
          </w:p>
        </w:tc>
        <w:tc>
          <w:tcPr>
            <w:tcW w:w="1305" w:type="dxa"/>
          </w:tcPr>
          <w:p w14:paraId="7F7D65DF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-3.58</w:t>
            </w:r>
          </w:p>
        </w:tc>
        <w:tc>
          <w:tcPr>
            <w:tcW w:w="1305" w:type="dxa"/>
          </w:tcPr>
          <w:p w14:paraId="08BA1B2B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5.73</w:t>
            </w:r>
          </w:p>
        </w:tc>
        <w:tc>
          <w:tcPr>
            <w:tcW w:w="1305" w:type="dxa"/>
          </w:tcPr>
          <w:p w14:paraId="66B0FD89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-7.55</w:t>
            </w:r>
          </w:p>
        </w:tc>
        <w:tc>
          <w:tcPr>
            <w:tcW w:w="1305" w:type="dxa"/>
          </w:tcPr>
          <w:p w14:paraId="2EFB6476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0.51</w:t>
            </w:r>
          </w:p>
        </w:tc>
        <w:tc>
          <w:tcPr>
            <w:tcW w:w="1305" w:type="dxa"/>
          </w:tcPr>
          <w:p w14:paraId="7D49C7B9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7.33</w:t>
            </w:r>
          </w:p>
        </w:tc>
        <w:tc>
          <w:tcPr>
            <w:tcW w:w="1305" w:type="dxa"/>
          </w:tcPr>
          <w:p w14:paraId="128001A4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1.51</w:t>
            </w:r>
          </w:p>
        </w:tc>
        <w:tc>
          <w:tcPr>
            <w:tcW w:w="1305" w:type="dxa"/>
          </w:tcPr>
          <w:p w14:paraId="53CBA6C0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14.4</w:t>
            </w:r>
          </w:p>
        </w:tc>
      </w:tr>
      <w:tr w:rsidR="00654DD4" w14:paraId="722B1F3A" w14:textId="77777777" w:rsidTr="00654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14:paraId="272F95EF" w14:textId="77777777" w:rsidR="00654DD4" w:rsidRDefault="00C419AB">
            <w:pPr>
              <w:jc w:val="center"/>
            </w:pPr>
            <w:r>
              <w:t>2020-01-31</w:t>
            </w:r>
          </w:p>
        </w:tc>
        <w:tc>
          <w:tcPr>
            <w:tcW w:w="1305" w:type="dxa"/>
          </w:tcPr>
          <w:p w14:paraId="6797A72C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0.29</w:t>
            </w:r>
          </w:p>
        </w:tc>
        <w:tc>
          <w:tcPr>
            <w:tcW w:w="1305" w:type="dxa"/>
          </w:tcPr>
          <w:p w14:paraId="3FF52969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-45.01</w:t>
            </w:r>
          </w:p>
        </w:tc>
        <w:tc>
          <w:tcPr>
            <w:tcW w:w="1305" w:type="dxa"/>
          </w:tcPr>
          <w:p w14:paraId="3B428699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0.48</w:t>
            </w:r>
          </w:p>
        </w:tc>
        <w:tc>
          <w:tcPr>
            <w:tcW w:w="1305" w:type="dxa"/>
          </w:tcPr>
          <w:p w14:paraId="0232732D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17.76</w:t>
            </w:r>
          </w:p>
        </w:tc>
        <w:tc>
          <w:tcPr>
            <w:tcW w:w="1305" w:type="dxa"/>
          </w:tcPr>
          <w:p w14:paraId="647945C9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0.02</w:t>
            </w:r>
          </w:p>
        </w:tc>
        <w:tc>
          <w:tcPr>
            <w:tcW w:w="1305" w:type="dxa"/>
          </w:tcPr>
          <w:p w14:paraId="1B7711F5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-45.15</w:t>
            </w:r>
          </w:p>
        </w:tc>
        <w:tc>
          <w:tcPr>
            <w:tcW w:w="1305" w:type="dxa"/>
          </w:tcPr>
          <w:p w14:paraId="41F897A1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0.09</w:t>
            </w:r>
          </w:p>
        </w:tc>
        <w:tc>
          <w:tcPr>
            <w:tcW w:w="1305" w:type="dxa"/>
          </w:tcPr>
          <w:p w14:paraId="78DDDB18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-13.73</w:t>
            </w:r>
          </w:p>
        </w:tc>
      </w:tr>
      <w:tr w:rsidR="00654DD4" w14:paraId="535FB91E" w14:textId="77777777" w:rsidTr="00654D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14:paraId="7B59E97B" w14:textId="77777777" w:rsidR="00654DD4" w:rsidRDefault="00C419AB">
            <w:pPr>
              <w:jc w:val="center"/>
            </w:pPr>
            <w:r>
              <w:t>2020-02-29</w:t>
            </w:r>
          </w:p>
        </w:tc>
        <w:tc>
          <w:tcPr>
            <w:tcW w:w="1305" w:type="dxa"/>
          </w:tcPr>
          <w:p w14:paraId="435F05CD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0.33</w:t>
            </w:r>
          </w:p>
        </w:tc>
        <w:tc>
          <w:tcPr>
            <w:tcW w:w="1305" w:type="dxa"/>
          </w:tcPr>
          <w:p w14:paraId="2F6E5587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-48.25</w:t>
            </w:r>
          </w:p>
        </w:tc>
        <w:tc>
          <w:tcPr>
            <w:tcW w:w="1305" w:type="dxa"/>
          </w:tcPr>
          <w:p w14:paraId="36D3DD88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0.56</w:t>
            </w:r>
          </w:p>
        </w:tc>
        <w:tc>
          <w:tcPr>
            <w:tcW w:w="1305" w:type="dxa"/>
          </w:tcPr>
          <w:p w14:paraId="78E67ACD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-9.09</w:t>
            </w:r>
          </w:p>
        </w:tc>
        <w:tc>
          <w:tcPr>
            <w:tcW w:w="1305" w:type="dxa"/>
          </w:tcPr>
          <w:p w14:paraId="3D0206DB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0.02</w:t>
            </w:r>
          </w:p>
        </w:tc>
        <w:tc>
          <w:tcPr>
            <w:tcW w:w="1305" w:type="dxa"/>
          </w:tcPr>
          <w:p w14:paraId="11CDC71E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-54.93</w:t>
            </w:r>
          </w:p>
        </w:tc>
        <w:tc>
          <w:tcPr>
            <w:tcW w:w="1305" w:type="dxa"/>
          </w:tcPr>
          <w:p w14:paraId="1E5C8F49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0.13</w:t>
            </w:r>
          </w:p>
        </w:tc>
        <w:tc>
          <w:tcPr>
            <w:tcW w:w="1305" w:type="dxa"/>
          </w:tcPr>
          <w:p w14:paraId="5FF19EA3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-8.8</w:t>
            </w:r>
          </w:p>
        </w:tc>
      </w:tr>
      <w:tr w:rsidR="00654DD4" w14:paraId="49C08991" w14:textId="77777777" w:rsidTr="00654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14:paraId="1A4D8EF0" w14:textId="77777777" w:rsidR="00654DD4" w:rsidRDefault="00C419AB">
            <w:pPr>
              <w:jc w:val="center"/>
            </w:pPr>
            <w:r>
              <w:t>2020-03-31</w:t>
            </w:r>
          </w:p>
        </w:tc>
        <w:tc>
          <w:tcPr>
            <w:tcW w:w="1305" w:type="dxa"/>
          </w:tcPr>
          <w:p w14:paraId="2C715B44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0.52</w:t>
            </w:r>
          </w:p>
        </w:tc>
        <w:tc>
          <w:tcPr>
            <w:tcW w:w="1305" w:type="dxa"/>
          </w:tcPr>
          <w:p w14:paraId="13C6FD86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-51.26</w:t>
            </w:r>
          </w:p>
        </w:tc>
        <w:tc>
          <w:tcPr>
            <w:tcW w:w="1305" w:type="dxa"/>
          </w:tcPr>
          <w:p w14:paraId="53F8AB89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0.79</w:t>
            </w:r>
          </w:p>
        </w:tc>
        <w:tc>
          <w:tcPr>
            <w:tcW w:w="1305" w:type="dxa"/>
          </w:tcPr>
          <w:p w14:paraId="05D986E8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-26.58</w:t>
            </w:r>
          </w:p>
        </w:tc>
        <w:tc>
          <w:tcPr>
            <w:tcW w:w="1305" w:type="dxa"/>
          </w:tcPr>
          <w:p w14:paraId="0519277C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0.06</w:t>
            </w:r>
          </w:p>
        </w:tc>
        <w:tc>
          <w:tcPr>
            <w:tcW w:w="1305" w:type="dxa"/>
          </w:tcPr>
          <w:p w14:paraId="310C722D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-16.19</w:t>
            </w:r>
          </w:p>
        </w:tc>
        <w:tc>
          <w:tcPr>
            <w:tcW w:w="1305" w:type="dxa"/>
          </w:tcPr>
          <w:p w14:paraId="4584EFAE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0.23</w:t>
            </w:r>
          </w:p>
        </w:tc>
        <w:tc>
          <w:tcPr>
            <w:tcW w:w="1305" w:type="dxa"/>
          </w:tcPr>
          <w:p w14:paraId="17EBBD0E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-19.47</w:t>
            </w:r>
          </w:p>
        </w:tc>
      </w:tr>
      <w:tr w:rsidR="00654DD4" w14:paraId="5A825160" w14:textId="77777777" w:rsidTr="00654D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14:paraId="7A6A6473" w14:textId="77777777" w:rsidR="00654DD4" w:rsidRDefault="00C419AB">
            <w:pPr>
              <w:jc w:val="center"/>
            </w:pPr>
            <w:r>
              <w:t>2020-04-30</w:t>
            </w:r>
          </w:p>
        </w:tc>
        <w:tc>
          <w:tcPr>
            <w:tcW w:w="1305" w:type="dxa"/>
          </w:tcPr>
          <w:p w14:paraId="5E9C9BBE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0.79</w:t>
            </w:r>
          </w:p>
        </w:tc>
        <w:tc>
          <w:tcPr>
            <w:tcW w:w="1305" w:type="dxa"/>
          </w:tcPr>
          <w:p w14:paraId="390FAD8D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-51.05</w:t>
            </w:r>
          </w:p>
        </w:tc>
        <w:tc>
          <w:tcPr>
            <w:tcW w:w="1305" w:type="dxa"/>
          </w:tcPr>
          <w:p w14:paraId="2981D8C9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1.31</w:t>
            </w:r>
          </w:p>
        </w:tc>
        <w:tc>
          <w:tcPr>
            <w:tcW w:w="1305" w:type="dxa"/>
          </w:tcPr>
          <w:p w14:paraId="75665355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-14.05</w:t>
            </w:r>
          </w:p>
        </w:tc>
        <w:tc>
          <w:tcPr>
            <w:tcW w:w="1305" w:type="dxa"/>
          </w:tcPr>
          <w:p w14:paraId="7197EC8C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0.07</w:t>
            </w:r>
          </w:p>
        </w:tc>
        <w:tc>
          <w:tcPr>
            <w:tcW w:w="1305" w:type="dxa"/>
          </w:tcPr>
          <w:p w14:paraId="6C5A9CAF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-33.7</w:t>
            </w:r>
          </w:p>
        </w:tc>
        <w:tc>
          <w:tcPr>
            <w:tcW w:w="1305" w:type="dxa"/>
          </w:tcPr>
          <w:p w14:paraId="6B39E014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0.33</w:t>
            </w:r>
          </w:p>
        </w:tc>
        <w:tc>
          <w:tcPr>
            <w:tcW w:w="1305" w:type="dxa"/>
          </w:tcPr>
          <w:p w14:paraId="26565EDF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-13.76</w:t>
            </w:r>
          </w:p>
        </w:tc>
      </w:tr>
      <w:tr w:rsidR="00654DD4" w14:paraId="7ECBD629" w14:textId="77777777" w:rsidTr="00654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14:paraId="5478AAD6" w14:textId="77777777" w:rsidR="00654DD4" w:rsidRDefault="00C419AB">
            <w:pPr>
              <w:jc w:val="center"/>
            </w:pPr>
            <w:r>
              <w:t>2020-05-31</w:t>
            </w:r>
          </w:p>
        </w:tc>
        <w:tc>
          <w:tcPr>
            <w:tcW w:w="1305" w:type="dxa"/>
          </w:tcPr>
          <w:p w14:paraId="343EC137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1.15</w:t>
            </w:r>
          </w:p>
        </w:tc>
        <w:tc>
          <w:tcPr>
            <w:tcW w:w="1305" w:type="dxa"/>
          </w:tcPr>
          <w:p w14:paraId="66871CEA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-45.0</w:t>
            </w:r>
          </w:p>
        </w:tc>
        <w:tc>
          <w:tcPr>
            <w:tcW w:w="1305" w:type="dxa"/>
          </w:tcPr>
          <w:p w14:paraId="686D3737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1.63</w:t>
            </w:r>
          </w:p>
        </w:tc>
        <w:tc>
          <w:tcPr>
            <w:tcW w:w="1305" w:type="dxa"/>
          </w:tcPr>
          <w:p w14:paraId="40EC1CA3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-17.4</w:t>
            </w:r>
          </w:p>
        </w:tc>
        <w:tc>
          <w:tcPr>
            <w:tcW w:w="1305" w:type="dxa"/>
          </w:tcPr>
          <w:p w14:paraId="3D136305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0.08</w:t>
            </w:r>
          </w:p>
        </w:tc>
        <w:tc>
          <w:tcPr>
            <w:tcW w:w="1305" w:type="dxa"/>
          </w:tcPr>
          <w:p w14:paraId="2BCA8D6F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-45.16</w:t>
            </w:r>
          </w:p>
        </w:tc>
        <w:tc>
          <w:tcPr>
            <w:tcW w:w="1305" w:type="dxa"/>
          </w:tcPr>
          <w:p w14:paraId="14A0B444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0.44</w:t>
            </w:r>
          </w:p>
        </w:tc>
        <w:tc>
          <w:tcPr>
            <w:tcW w:w="1305" w:type="dxa"/>
          </w:tcPr>
          <w:p w14:paraId="74305F7B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-10.54</w:t>
            </w:r>
          </w:p>
        </w:tc>
      </w:tr>
      <w:tr w:rsidR="00654DD4" w14:paraId="32D27506" w14:textId="77777777" w:rsidTr="00654D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14:paraId="6CE3D30F" w14:textId="77777777" w:rsidR="00654DD4" w:rsidRDefault="00C419AB">
            <w:pPr>
              <w:jc w:val="center"/>
            </w:pPr>
            <w:r>
              <w:t>2020-06-30</w:t>
            </w:r>
          </w:p>
        </w:tc>
        <w:tc>
          <w:tcPr>
            <w:tcW w:w="1305" w:type="dxa"/>
          </w:tcPr>
          <w:p w14:paraId="7B24E380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1.49</w:t>
            </w:r>
          </w:p>
        </w:tc>
        <w:tc>
          <w:tcPr>
            <w:tcW w:w="1305" w:type="dxa"/>
          </w:tcPr>
          <w:p w14:paraId="5138ABD9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-41.41</w:t>
            </w:r>
          </w:p>
        </w:tc>
        <w:tc>
          <w:tcPr>
            <w:tcW w:w="1305" w:type="dxa"/>
          </w:tcPr>
          <w:p w14:paraId="06257189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1.99</w:t>
            </w:r>
          </w:p>
        </w:tc>
        <w:tc>
          <w:tcPr>
            <w:tcW w:w="1305" w:type="dxa"/>
          </w:tcPr>
          <w:p w14:paraId="6581561B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-23.65</w:t>
            </w:r>
          </w:p>
        </w:tc>
        <w:tc>
          <w:tcPr>
            <w:tcW w:w="1305" w:type="dxa"/>
          </w:tcPr>
          <w:p w14:paraId="2DD132A2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0.15</w:t>
            </w:r>
          </w:p>
        </w:tc>
        <w:tc>
          <w:tcPr>
            <w:tcW w:w="1305" w:type="dxa"/>
          </w:tcPr>
          <w:p w14:paraId="4D904F1C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-26.69</w:t>
            </w:r>
          </w:p>
        </w:tc>
        <w:tc>
          <w:tcPr>
            <w:tcW w:w="1305" w:type="dxa"/>
          </w:tcPr>
          <w:p w14:paraId="3437D258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0.59</w:t>
            </w:r>
          </w:p>
        </w:tc>
        <w:tc>
          <w:tcPr>
            <w:tcW w:w="1305" w:type="dxa"/>
          </w:tcPr>
          <w:p w14:paraId="5C8D4665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-11.64</w:t>
            </w:r>
          </w:p>
        </w:tc>
      </w:tr>
      <w:tr w:rsidR="00654DD4" w14:paraId="5C3111AE" w14:textId="77777777" w:rsidTr="00654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14:paraId="4EE022F9" w14:textId="77777777" w:rsidR="00654DD4" w:rsidRDefault="00C419AB">
            <w:pPr>
              <w:jc w:val="center"/>
            </w:pPr>
            <w:r>
              <w:t>2020-07-31</w:t>
            </w:r>
          </w:p>
        </w:tc>
        <w:tc>
          <w:tcPr>
            <w:tcW w:w="1305" w:type="dxa"/>
          </w:tcPr>
          <w:p w14:paraId="07AA825A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1.81</w:t>
            </w:r>
          </w:p>
        </w:tc>
        <w:tc>
          <w:tcPr>
            <w:tcW w:w="1305" w:type="dxa"/>
          </w:tcPr>
          <w:p w14:paraId="33576CA5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-45.47</w:t>
            </w:r>
          </w:p>
        </w:tc>
        <w:tc>
          <w:tcPr>
            <w:tcW w:w="1305" w:type="dxa"/>
          </w:tcPr>
          <w:p w14:paraId="3BEFC764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2.3</w:t>
            </w:r>
          </w:p>
        </w:tc>
        <w:tc>
          <w:tcPr>
            <w:tcW w:w="1305" w:type="dxa"/>
          </w:tcPr>
          <w:p w14:paraId="78C10BCF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-24.44</w:t>
            </w:r>
          </w:p>
        </w:tc>
        <w:tc>
          <w:tcPr>
            <w:tcW w:w="1305" w:type="dxa"/>
          </w:tcPr>
          <w:p w14:paraId="20EF0527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0.16</w:t>
            </w:r>
          </w:p>
        </w:tc>
        <w:tc>
          <w:tcPr>
            <w:tcW w:w="1305" w:type="dxa"/>
          </w:tcPr>
          <w:p w14:paraId="0CA573E0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-34.92</w:t>
            </w:r>
          </w:p>
        </w:tc>
        <w:tc>
          <w:tcPr>
            <w:tcW w:w="1305" w:type="dxa"/>
          </w:tcPr>
          <w:p w14:paraId="425B0F86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0.63</w:t>
            </w:r>
          </w:p>
        </w:tc>
        <w:tc>
          <w:tcPr>
            <w:tcW w:w="1305" w:type="dxa"/>
          </w:tcPr>
          <w:p w14:paraId="3A6F5588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-24.27</w:t>
            </w:r>
          </w:p>
        </w:tc>
      </w:tr>
      <w:tr w:rsidR="00654DD4" w14:paraId="12842DA0" w14:textId="77777777" w:rsidTr="00654D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14:paraId="618020CB" w14:textId="77777777" w:rsidR="00654DD4" w:rsidRDefault="00C419AB">
            <w:pPr>
              <w:jc w:val="center"/>
            </w:pPr>
            <w:r>
              <w:t>2020-08-31</w:t>
            </w:r>
          </w:p>
        </w:tc>
        <w:tc>
          <w:tcPr>
            <w:tcW w:w="1305" w:type="dxa"/>
          </w:tcPr>
          <w:p w14:paraId="0B76EAC2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2.29</w:t>
            </w:r>
          </w:p>
        </w:tc>
        <w:tc>
          <w:tcPr>
            <w:tcW w:w="1305" w:type="dxa"/>
          </w:tcPr>
          <w:p w14:paraId="6C18D43D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-40.51</w:t>
            </w:r>
          </w:p>
        </w:tc>
        <w:tc>
          <w:tcPr>
            <w:tcW w:w="1305" w:type="dxa"/>
          </w:tcPr>
          <w:p w14:paraId="0F93181B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2.56</w:t>
            </w:r>
          </w:p>
        </w:tc>
        <w:tc>
          <w:tcPr>
            <w:tcW w:w="1305" w:type="dxa"/>
          </w:tcPr>
          <w:p w14:paraId="191085AC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-27.46</w:t>
            </w:r>
          </w:p>
        </w:tc>
        <w:tc>
          <w:tcPr>
            <w:tcW w:w="1305" w:type="dxa"/>
          </w:tcPr>
          <w:p w14:paraId="29E4E45D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0.18</w:t>
            </w:r>
          </w:p>
        </w:tc>
        <w:tc>
          <w:tcPr>
            <w:tcW w:w="1305" w:type="dxa"/>
          </w:tcPr>
          <w:p w14:paraId="4D198532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-49.52</w:t>
            </w:r>
          </w:p>
        </w:tc>
        <w:tc>
          <w:tcPr>
            <w:tcW w:w="1305" w:type="dxa"/>
          </w:tcPr>
          <w:p w14:paraId="6717BEF4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0.71</w:t>
            </w:r>
          </w:p>
        </w:tc>
        <w:tc>
          <w:tcPr>
            <w:tcW w:w="1305" w:type="dxa"/>
          </w:tcPr>
          <w:p w14:paraId="15059725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-27.81</w:t>
            </w:r>
          </w:p>
        </w:tc>
      </w:tr>
      <w:tr w:rsidR="00654DD4" w14:paraId="0655455C" w14:textId="77777777" w:rsidTr="00654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14:paraId="73D71C07" w14:textId="77777777" w:rsidR="00654DD4" w:rsidRDefault="00C419AB">
            <w:pPr>
              <w:jc w:val="center"/>
            </w:pPr>
            <w:r>
              <w:t>2020-09-30</w:t>
            </w:r>
          </w:p>
        </w:tc>
        <w:tc>
          <w:tcPr>
            <w:tcW w:w="1305" w:type="dxa"/>
          </w:tcPr>
          <w:p w14:paraId="1E5B2EA2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2.68</w:t>
            </w:r>
          </w:p>
        </w:tc>
        <w:tc>
          <w:tcPr>
            <w:tcW w:w="1305" w:type="dxa"/>
          </w:tcPr>
          <w:p w14:paraId="2B18BA85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-36.31</w:t>
            </w:r>
          </w:p>
        </w:tc>
        <w:tc>
          <w:tcPr>
            <w:tcW w:w="1305" w:type="dxa"/>
          </w:tcPr>
          <w:p w14:paraId="6EB84699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2.99</w:t>
            </w:r>
          </w:p>
        </w:tc>
        <w:tc>
          <w:tcPr>
            <w:tcW w:w="1305" w:type="dxa"/>
          </w:tcPr>
          <w:p w14:paraId="2E7943F5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-25.71</w:t>
            </w:r>
          </w:p>
        </w:tc>
        <w:tc>
          <w:tcPr>
            <w:tcW w:w="1305" w:type="dxa"/>
          </w:tcPr>
          <w:p w14:paraId="7D30E8E3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0.19</w:t>
            </w:r>
          </w:p>
        </w:tc>
        <w:tc>
          <w:tcPr>
            <w:tcW w:w="1305" w:type="dxa"/>
          </w:tcPr>
          <w:p w14:paraId="58635954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-49.3</w:t>
            </w:r>
          </w:p>
        </w:tc>
        <w:tc>
          <w:tcPr>
            <w:tcW w:w="1305" w:type="dxa"/>
          </w:tcPr>
          <w:p w14:paraId="7666D7EF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0.79</w:t>
            </w:r>
          </w:p>
        </w:tc>
        <w:tc>
          <w:tcPr>
            <w:tcW w:w="1305" w:type="dxa"/>
          </w:tcPr>
          <w:p w14:paraId="6276E5A8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-27.11</w:t>
            </w:r>
          </w:p>
        </w:tc>
      </w:tr>
    </w:tbl>
    <w:p w14:paraId="1052A068" w14:textId="77777777" w:rsidR="00654DD4" w:rsidRDefault="00C419AB">
      <w:pPr>
        <w:pStyle w:val="chartext"/>
        <w:spacing w:before="240" w:after="0"/>
        <w:jc w:val="center"/>
        <w:rPr>
          <w:lang w:eastAsia="zh-CN"/>
        </w:rPr>
      </w:pPr>
      <w:r>
        <w:rPr>
          <w:lang w:eastAsia="zh-CN"/>
        </w:rPr>
        <w:t>主要汽车厂商销售数据跟踪（单位：万辆、</w:t>
      </w:r>
      <w:r>
        <w:rPr>
          <w:lang w:eastAsia="zh-CN"/>
        </w:rPr>
        <w:t>%</w:t>
      </w:r>
      <w:r>
        <w:rPr>
          <w:lang w:eastAsia="zh-CN"/>
        </w:rPr>
        <w:t>）</w:t>
      </w:r>
    </w:p>
    <w:tbl>
      <w:tblPr>
        <w:tblStyle w:val="1-51"/>
        <w:tblW w:w="0" w:type="auto"/>
        <w:jc w:val="center"/>
        <w:tblLook w:val="04A0" w:firstRow="1" w:lastRow="0" w:firstColumn="1" w:lastColumn="0" w:noHBand="0" w:noVBand="1"/>
      </w:tblPr>
      <w:tblGrid>
        <w:gridCol w:w="1305"/>
        <w:gridCol w:w="1305"/>
        <w:gridCol w:w="1305"/>
        <w:gridCol w:w="1305"/>
        <w:gridCol w:w="1305"/>
        <w:gridCol w:w="1305"/>
        <w:gridCol w:w="1305"/>
        <w:gridCol w:w="1305"/>
        <w:gridCol w:w="1305"/>
      </w:tblGrid>
      <w:tr w:rsidR="00654DD4" w14:paraId="18B129DC" w14:textId="77777777" w:rsidTr="00654D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14:paraId="4CE08248" w14:textId="77777777" w:rsidR="00654DD4" w:rsidRDefault="00654DD4">
            <w:pPr>
              <w:jc w:val="center"/>
              <w:rPr>
                <w:lang w:eastAsia="zh-CN"/>
              </w:rPr>
            </w:pPr>
          </w:p>
        </w:tc>
        <w:tc>
          <w:tcPr>
            <w:tcW w:w="2610" w:type="dxa"/>
            <w:gridSpan w:val="2"/>
          </w:tcPr>
          <w:p w14:paraId="5BF2EF74" w14:textId="77777777" w:rsidR="00654DD4" w:rsidRDefault="00C419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宇通客车</w:t>
            </w:r>
          </w:p>
        </w:tc>
        <w:tc>
          <w:tcPr>
            <w:tcW w:w="2610" w:type="dxa"/>
            <w:gridSpan w:val="2"/>
          </w:tcPr>
          <w:p w14:paraId="11D9132E" w14:textId="77777777" w:rsidR="00654DD4" w:rsidRDefault="00C419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金龙汽车</w:t>
            </w:r>
          </w:p>
        </w:tc>
        <w:tc>
          <w:tcPr>
            <w:tcW w:w="2610" w:type="dxa"/>
            <w:gridSpan w:val="2"/>
          </w:tcPr>
          <w:p w14:paraId="4FC17D9D" w14:textId="77777777" w:rsidR="00654DD4" w:rsidRDefault="00C419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亚星客车</w:t>
            </w:r>
          </w:p>
        </w:tc>
        <w:tc>
          <w:tcPr>
            <w:tcW w:w="2610" w:type="dxa"/>
            <w:gridSpan w:val="2"/>
          </w:tcPr>
          <w:p w14:paraId="4CFCC8D3" w14:textId="77777777" w:rsidR="00654DD4" w:rsidRDefault="00C419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中通客车</w:t>
            </w:r>
          </w:p>
        </w:tc>
      </w:tr>
      <w:tr w:rsidR="00654DD4" w14:paraId="2003AE49" w14:textId="77777777" w:rsidTr="00654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14:paraId="5F9FA347" w14:textId="77777777" w:rsidR="00654DD4" w:rsidRDefault="00654DD4">
            <w:pPr>
              <w:jc w:val="center"/>
            </w:pPr>
          </w:p>
        </w:tc>
        <w:tc>
          <w:tcPr>
            <w:tcW w:w="1305" w:type="dxa"/>
          </w:tcPr>
          <w:p w14:paraId="0A47CA24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当月值</w:t>
            </w:r>
          </w:p>
        </w:tc>
        <w:tc>
          <w:tcPr>
            <w:tcW w:w="1305" w:type="dxa"/>
          </w:tcPr>
          <w:p w14:paraId="7F227767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当月同比</w:t>
            </w:r>
          </w:p>
        </w:tc>
        <w:tc>
          <w:tcPr>
            <w:tcW w:w="1305" w:type="dxa"/>
          </w:tcPr>
          <w:p w14:paraId="684BB0B0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当月值</w:t>
            </w:r>
          </w:p>
        </w:tc>
        <w:tc>
          <w:tcPr>
            <w:tcW w:w="1305" w:type="dxa"/>
          </w:tcPr>
          <w:p w14:paraId="3AC63CF5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当月同比</w:t>
            </w:r>
          </w:p>
        </w:tc>
        <w:tc>
          <w:tcPr>
            <w:tcW w:w="1305" w:type="dxa"/>
          </w:tcPr>
          <w:p w14:paraId="621D67DB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当月值</w:t>
            </w:r>
          </w:p>
        </w:tc>
        <w:tc>
          <w:tcPr>
            <w:tcW w:w="1305" w:type="dxa"/>
          </w:tcPr>
          <w:p w14:paraId="1D262922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当月同比</w:t>
            </w:r>
          </w:p>
        </w:tc>
        <w:tc>
          <w:tcPr>
            <w:tcW w:w="1305" w:type="dxa"/>
          </w:tcPr>
          <w:p w14:paraId="5C04B865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当月值</w:t>
            </w:r>
          </w:p>
        </w:tc>
        <w:tc>
          <w:tcPr>
            <w:tcW w:w="1305" w:type="dxa"/>
          </w:tcPr>
          <w:p w14:paraId="3C22D9A0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当月同比</w:t>
            </w:r>
          </w:p>
        </w:tc>
      </w:tr>
      <w:tr w:rsidR="00654DD4" w14:paraId="3A717C53" w14:textId="77777777" w:rsidTr="00654D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14:paraId="4841F438" w14:textId="77777777" w:rsidR="00654DD4" w:rsidRDefault="00C419AB">
            <w:pPr>
              <w:jc w:val="center"/>
            </w:pPr>
            <w:r>
              <w:t>2020-01-31</w:t>
            </w:r>
          </w:p>
        </w:tc>
        <w:tc>
          <w:tcPr>
            <w:tcW w:w="1305" w:type="dxa"/>
          </w:tcPr>
          <w:p w14:paraId="2542F00C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0.29</w:t>
            </w:r>
          </w:p>
        </w:tc>
        <w:tc>
          <w:tcPr>
            <w:tcW w:w="1305" w:type="dxa"/>
          </w:tcPr>
          <w:p w14:paraId="13FFBED3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-45.01</w:t>
            </w:r>
          </w:p>
        </w:tc>
        <w:tc>
          <w:tcPr>
            <w:tcW w:w="1305" w:type="dxa"/>
          </w:tcPr>
          <w:p w14:paraId="55485C8C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0.48</w:t>
            </w:r>
          </w:p>
        </w:tc>
        <w:tc>
          <w:tcPr>
            <w:tcW w:w="1305" w:type="dxa"/>
          </w:tcPr>
          <w:p w14:paraId="54135407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17.76</w:t>
            </w:r>
          </w:p>
        </w:tc>
        <w:tc>
          <w:tcPr>
            <w:tcW w:w="1305" w:type="dxa"/>
          </w:tcPr>
          <w:p w14:paraId="048B8356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0.02</w:t>
            </w:r>
          </w:p>
        </w:tc>
        <w:tc>
          <w:tcPr>
            <w:tcW w:w="1305" w:type="dxa"/>
          </w:tcPr>
          <w:p w14:paraId="773A3834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-45.15</w:t>
            </w:r>
          </w:p>
        </w:tc>
        <w:tc>
          <w:tcPr>
            <w:tcW w:w="1305" w:type="dxa"/>
          </w:tcPr>
          <w:p w14:paraId="0F8B2B6A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0.09</w:t>
            </w:r>
          </w:p>
        </w:tc>
        <w:tc>
          <w:tcPr>
            <w:tcW w:w="1305" w:type="dxa"/>
          </w:tcPr>
          <w:p w14:paraId="690D332F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-13.73</w:t>
            </w:r>
          </w:p>
        </w:tc>
      </w:tr>
      <w:tr w:rsidR="00654DD4" w14:paraId="6074D028" w14:textId="77777777" w:rsidTr="00654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14:paraId="2EBB455C" w14:textId="77777777" w:rsidR="00654DD4" w:rsidRDefault="00C419AB">
            <w:pPr>
              <w:jc w:val="center"/>
            </w:pPr>
            <w:r>
              <w:t>2020-02-29</w:t>
            </w:r>
          </w:p>
        </w:tc>
        <w:tc>
          <w:tcPr>
            <w:tcW w:w="1305" w:type="dxa"/>
          </w:tcPr>
          <w:p w14:paraId="61609FA7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0.04</w:t>
            </w:r>
          </w:p>
        </w:tc>
        <w:tc>
          <w:tcPr>
            <w:tcW w:w="1305" w:type="dxa"/>
          </w:tcPr>
          <w:p w14:paraId="52D9C393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-64.07</w:t>
            </w:r>
          </w:p>
        </w:tc>
        <w:tc>
          <w:tcPr>
            <w:tcW w:w="1305" w:type="dxa"/>
          </w:tcPr>
          <w:p w14:paraId="0730CC8D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0.08</w:t>
            </w:r>
          </w:p>
        </w:tc>
        <w:tc>
          <w:tcPr>
            <w:tcW w:w="1305" w:type="dxa"/>
          </w:tcPr>
          <w:p w14:paraId="7623F125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-60.94</w:t>
            </w:r>
          </w:p>
        </w:tc>
        <w:tc>
          <w:tcPr>
            <w:tcW w:w="1305" w:type="dxa"/>
          </w:tcPr>
          <w:p w14:paraId="5BE713EC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1305" w:type="dxa"/>
          </w:tcPr>
          <w:p w14:paraId="4AF42BC3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-93.42</w:t>
            </w:r>
          </w:p>
        </w:tc>
        <w:tc>
          <w:tcPr>
            <w:tcW w:w="1305" w:type="dxa"/>
          </w:tcPr>
          <w:p w14:paraId="143FA851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0.05</w:t>
            </w:r>
          </w:p>
        </w:tc>
        <w:tc>
          <w:tcPr>
            <w:tcW w:w="1305" w:type="dxa"/>
          </w:tcPr>
          <w:p w14:paraId="6928E20C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2.44</w:t>
            </w:r>
          </w:p>
        </w:tc>
      </w:tr>
      <w:tr w:rsidR="00654DD4" w14:paraId="16E376CD" w14:textId="77777777" w:rsidTr="00654D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14:paraId="7C627AA6" w14:textId="77777777" w:rsidR="00654DD4" w:rsidRDefault="00C419AB">
            <w:pPr>
              <w:jc w:val="center"/>
            </w:pPr>
            <w:r>
              <w:t>2020-03-31</w:t>
            </w:r>
          </w:p>
        </w:tc>
        <w:tc>
          <w:tcPr>
            <w:tcW w:w="1305" w:type="dxa"/>
          </w:tcPr>
          <w:p w14:paraId="690836A0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0.19</w:t>
            </w:r>
          </w:p>
        </w:tc>
        <w:tc>
          <w:tcPr>
            <w:tcW w:w="1305" w:type="dxa"/>
          </w:tcPr>
          <w:p w14:paraId="7B248FEF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-55.77</w:t>
            </w:r>
          </w:p>
        </w:tc>
        <w:tc>
          <w:tcPr>
            <w:tcW w:w="1305" w:type="dxa"/>
          </w:tcPr>
          <w:p w14:paraId="44B2AEAC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0.23</w:t>
            </w:r>
          </w:p>
        </w:tc>
        <w:tc>
          <w:tcPr>
            <w:tcW w:w="1305" w:type="dxa"/>
          </w:tcPr>
          <w:p w14:paraId="15E3D73A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-50.17</w:t>
            </w:r>
          </w:p>
        </w:tc>
        <w:tc>
          <w:tcPr>
            <w:tcW w:w="1305" w:type="dxa"/>
          </w:tcPr>
          <w:p w14:paraId="60C47E45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0.04</w:t>
            </w:r>
          </w:p>
        </w:tc>
        <w:tc>
          <w:tcPr>
            <w:tcW w:w="1305" w:type="dxa"/>
          </w:tcPr>
          <w:p w14:paraId="6D2D11BA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34.62</w:t>
            </w:r>
          </w:p>
        </w:tc>
        <w:tc>
          <w:tcPr>
            <w:tcW w:w="1305" w:type="dxa"/>
          </w:tcPr>
          <w:p w14:paraId="750E05A7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1305" w:type="dxa"/>
          </w:tcPr>
          <w:p w14:paraId="35FBC5E3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-30.91</w:t>
            </w:r>
          </w:p>
        </w:tc>
      </w:tr>
      <w:tr w:rsidR="00654DD4" w14:paraId="4AF1C071" w14:textId="77777777" w:rsidTr="00654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14:paraId="2F514814" w14:textId="77777777" w:rsidR="00654DD4" w:rsidRDefault="00C419AB">
            <w:pPr>
              <w:jc w:val="center"/>
            </w:pPr>
            <w:r>
              <w:t>2020-04-30</w:t>
            </w:r>
          </w:p>
        </w:tc>
        <w:tc>
          <w:tcPr>
            <w:tcW w:w="1305" w:type="dxa"/>
          </w:tcPr>
          <w:p w14:paraId="5C46E42E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0.28</w:t>
            </w:r>
          </w:p>
        </w:tc>
        <w:tc>
          <w:tcPr>
            <w:tcW w:w="1305" w:type="dxa"/>
          </w:tcPr>
          <w:p w14:paraId="26ACAC67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-50.66</w:t>
            </w:r>
          </w:p>
        </w:tc>
        <w:tc>
          <w:tcPr>
            <w:tcW w:w="1305" w:type="dxa"/>
          </w:tcPr>
          <w:p w14:paraId="495EB047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0.51</w:t>
            </w:r>
          </w:p>
        </w:tc>
        <w:tc>
          <w:tcPr>
            <w:tcW w:w="1305" w:type="dxa"/>
          </w:tcPr>
          <w:p w14:paraId="509D6ADC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16.63</w:t>
            </w:r>
          </w:p>
        </w:tc>
        <w:tc>
          <w:tcPr>
            <w:tcW w:w="1305" w:type="dxa"/>
          </w:tcPr>
          <w:p w14:paraId="4219564F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0.02</w:t>
            </w:r>
          </w:p>
        </w:tc>
        <w:tc>
          <w:tcPr>
            <w:tcW w:w="1305" w:type="dxa"/>
          </w:tcPr>
          <w:p w14:paraId="6110ED1D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-60.37</w:t>
            </w:r>
          </w:p>
        </w:tc>
        <w:tc>
          <w:tcPr>
            <w:tcW w:w="1305" w:type="dxa"/>
          </w:tcPr>
          <w:p w14:paraId="61655843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1305" w:type="dxa"/>
          </w:tcPr>
          <w:p w14:paraId="07F7DD4E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2.98</w:t>
            </w:r>
          </w:p>
        </w:tc>
      </w:tr>
      <w:tr w:rsidR="00654DD4" w14:paraId="61033411" w14:textId="77777777" w:rsidTr="00654D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14:paraId="3770975A" w14:textId="77777777" w:rsidR="00654DD4" w:rsidRDefault="00C419AB">
            <w:pPr>
              <w:jc w:val="center"/>
            </w:pPr>
            <w:r>
              <w:t>2020-05-31</w:t>
            </w:r>
          </w:p>
        </w:tc>
        <w:tc>
          <w:tcPr>
            <w:tcW w:w="1305" w:type="dxa"/>
          </w:tcPr>
          <w:p w14:paraId="756B2B8A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0.36</w:t>
            </w:r>
          </w:p>
        </w:tc>
        <w:tc>
          <w:tcPr>
            <w:tcW w:w="1305" w:type="dxa"/>
          </w:tcPr>
          <w:p w14:paraId="2B7230CA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-24.03</w:t>
            </w:r>
          </w:p>
        </w:tc>
        <w:tc>
          <w:tcPr>
            <w:tcW w:w="1305" w:type="dxa"/>
          </w:tcPr>
          <w:p w14:paraId="56C67F56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0.32</w:t>
            </w:r>
          </w:p>
        </w:tc>
        <w:tc>
          <w:tcPr>
            <w:tcW w:w="1305" w:type="dxa"/>
          </w:tcPr>
          <w:p w14:paraId="180FEACC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-28.78</w:t>
            </w:r>
          </w:p>
        </w:tc>
        <w:tc>
          <w:tcPr>
            <w:tcW w:w="1305" w:type="dxa"/>
          </w:tcPr>
          <w:p w14:paraId="35AF64CF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1305" w:type="dxa"/>
          </w:tcPr>
          <w:p w14:paraId="24BB24BB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-84.38</w:t>
            </w:r>
          </w:p>
        </w:tc>
        <w:tc>
          <w:tcPr>
            <w:tcW w:w="1305" w:type="dxa"/>
          </w:tcPr>
          <w:p w14:paraId="3A7CD102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0.11</w:t>
            </w:r>
          </w:p>
        </w:tc>
        <w:tc>
          <w:tcPr>
            <w:tcW w:w="1305" w:type="dxa"/>
          </w:tcPr>
          <w:p w14:paraId="616B009B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0.35</w:t>
            </w:r>
          </w:p>
        </w:tc>
      </w:tr>
      <w:tr w:rsidR="00654DD4" w14:paraId="61EB0365" w14:textId="77777777" w:rsidTr="00654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14:paraId="52F15062" w14:textId="77777777" w:rsidR="00654DD4" w:rsidRDefault="00C419AB">
            <w:pPr>
              <w:jc w:val="center"/>
            </w:pPr>
            <w:r>
              <w:t>2020-06-30</w:t>
            </w:r>
          </w:p>
        </w:tc>
        <w:tc>
          <w:tcPr>
            <w:tcW w:w="1305" w:type="dxa"/>
          </w:tcPr>
          <w:p w14:paraId="0EA5A223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0.34</w:t>
            </w:r>
          </w:p>
        </w:tc>
        <w:tc>
          <w:tcPr>
            <w:tcW w:w="1305" w:type="dxa"/>
          </w:tcPr>
          <w:p w14:paraId="0349C6BA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-24.97</w:t>
            </w:r>
          </w:p>
        </w:tc>
        <w:tc>
          <w:tcPr>
            <w:tcW w:w="1305" w:type="dxa"/>
          </w:tcPr>
          <w:p w14:paraId="40596EEA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0.36</w:t>
            </w:r>
          </w:p>
        </w:tc>
        <w:tc>
          <w:tcPr>
            <w:tcW w:w="1305" w:type="dxa"/>
          </w:tcPr>
          <w:p w14:paraId="4200DA55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-42.93</w:t>
            </w:r>
          </w:p>
        </w:tc>
        <w:tc>
          <w:tcPr>
            <w:tcW w:w="1305" w:type="dxa"/>
          </w:tcPr>
          <w:p w14:paraId="35C4B8C2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0.07</w:t>
            </w:r>
          </w:p>
        </w:tc>
        <w:tc>
          <w:tcPr>
            <w:tcW w:w="1305" w:type="dxa"/>
          </w:tcPr>
          <w:p w14:paraId="56F0C810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16.81</w:t>
            </w:r>
          </w:p>
        </w:tc>
        <w:tc>
          <w:tcPr>
            <w:tcW w:w="1305" w:type="dxa"/>
          </w:tcPr>
          <w:p w14:paraId="6E37E2A1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0.15</w:t>
            </w:r>
          </w:p>
        </w:tc>
        <w:tc>
          <w:tcPr>
            <w:tcW w:w="1305" w:type="dxa"/>
          </w:tcPr>
          <w:p w14:paraId="70FE2C01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-14.81</w:t>
            </w:r>
          </w:p>
        </w:tc>
      </w:tr>
      <w:tr w:rsidR="00654DD4" w14:paraId="5567453B" w14:textId="77777777" w:rsidTr="00654D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14:paraId="0FEE1C3A" w14:textId="77777777" w:rsidR="00654DD4" w:rsidRDefault="00C419AB">
            <w:pPr>
              <w:jc w:val="center"/>
            </w:pPr>
            <w:r>
              <w:t>2020-07-31</w:t>
            </w:r>
          </w:p>
        </w:tc>
        <w:tc>
          <w:tcPr>
            <w:tcW w:w="1305" w:type="dxa"/>
          </w:tcPr>
          <w:p w14:paraId="3CBD8B14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0.32</w:t>
            </w:r>
          </w:p>
        </w:tc>
        <w:tc>
          <w:tcPr>
            <w:tcW w:w="1305" w:type="dxa"/>
          </w:tcPr>
          <w:p w14:paraId="4E8D45F9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-58.84</w:t>
            </w:r>
          </w:p>
        </w:tc>
        <w:tc>
          <w:tcPr>
            <w:tcW w:w="1305" w:type="dxa"/>
          </w:tcPr>
          <w:p w14:paraId="1CC234C8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0.31</w:t>
            </w:r>
          </w:p>
        </w:tc>
        <w:tc>
          <w:tcPr>
            <w:tcW w:w="1305" w:type="dxa"/>
          </w:tcPr>
          <w:p w14:paraId="616F8F88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-29.1</w:t>
            </w:r>
          </w:p>
        </w:tc>
        <w:tc>
          <w:tcPr>
            <w:tcW w:w="1305" w:type="dxa"/>
          </w:tcPr>
          <w:p w14:paraId="0FE23B10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0.01</w:t>
            </w:r>
          </w:p>
        </w:tc>
        <w:tc>
          <w:tcPr>
            <w:tcW w:w="1305" w:type="dxa"/>
          </w:tcPr>
          <w:p w14:paraId="75008271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-74.35</w:t>
            </w:r>
          </w:p>
        </w:tc>
        <w:tc>
          <w:tcPr>
            <w:tcW w:w="1305" w:type="dxa"/>
          </w:tcPr>
          <w:p w14:paraId="2F991AA5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0.04</w:t>
            </w:r>
          </w:p>
        </w:tc>
        <w:tc>
          <w:tcPr>
            <w:tcW w:w="1305" w:type="dxa"/>
          </w:tcPr>
          <w:p w14:paraId="1F9FED82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-75.29</w:t>
            </w:r>
          </w:p>
        </w:tc>
      </w:tr>
      <w:tr w:rsidR="00654DD4" w14:paraId="1965D69E" w14:textId="77777777" w:rsidTr="00654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14:paraId="75D7BA54" w14:textId="77777777" w:rsidR="00654DD4" w:rsidRDefault="00C419AB">
            <w:pPr>
              <w:jc w:val="center"/>
            </w:pPr>
            <w:r>
              <w:t>2020-08-31</w:t>
            </w:r>
          </w:p>
        </w:tc>
        <w:tc>
          <w:tcPr>
            <w:tcW w:w="1305" w:type="dxa"/>
          </w:tcPr>
          <w:p w14:paraId="701416CF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0.48</w:t>
            </w:r>
          </w:p>
        </w:tc>
        <w:tc>
          <w:tcPr>
            <w:tcW w:w="1305" w:type="dxa"/>
          </w:tcPr>
          <w:p w14:paraId="4DBBEB6D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-9.74</w:t>
            </w:r>
          </w:p>
        </w:tc>
        <w:tc>
          <w:tcPr>
            <w:tcW w:w="1305" w:type="dxa"/>
          </w:tcPr>
          <w:p w14:paraId="3D43818D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0.25</w:t>
            </w:r>
          </w:p>
        </w:tc>
        <w:tc>
          <w:tcPr>
            <w:tcW w:w="1305" w:type="dxa"/>
          </w:tcPr>
          <w:p w14:paraId="61CDC69A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-46.79</w:t>
            </w:r>
          </w:p>
        </w:tc>
        <w:tc>
          <w:tcPr>
            <w:tcW w:w="1305" w:type="dxa"/>
          </w:tcPr>
          <w:p w14:paraId="2E48ED9E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0.02</w:t>
            </w:r>
          </w:p>
        </w:tc>
        <w:tc>
          <w:tcPr>
            <w:tcW w:w="1305" w:type="dxa"/>
          </w:tcPr>
          <w:p w14:paraId="3ED0A0EA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-84.08</w:t>
            </w:r>
          </w:p>
        </w:tc>
        <w:tc>
          <w:tcPr>
            <w:tcW w:w="1305" w:type="dxa"/>
          </w:tcPr>
          <w:p w14:paraId="64B9F4AB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0.07</w:t>
            </w:r>
          </w:p>
        </w:tc>
        <w:tc>
          <w:tcPr>
            <w:tcW w:w="1305" w:type="dxa"/>
          </w:tcPr>
          <w:p w14:paraId="4CEC1EC9" w14:textId="77777777" w:rsidR="00654DD4" w:rsidRDefault="00C41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-48.43</w:t>
            </w:r>
          </w:p>
        </w:tc>
      </w:tr>
      <w:tr w:rsidR="00654DD4" w14:paraId="14627B22" w14:textId="77777777" w:rsidTr="00654D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14:paraId="72E73DD1" w14:textId="77777777" w:rsidR="00654DD4" w:rsidRDefault="00C419AB">
            <w:pPr>
              <w:jc w:val="center"/>
            </w:pPr>
            <w:r>
              <w:t>2020-09-30</w:t>
            </w:r>
          </w:p>
        </w:tc>
        <w:tc>
          <w:tcPr>
            <w:tcW w:w="1305" w:type="dxa"/>
          </w:tcPr>
          <w:p w14:paraId="2C3B73A3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0.39</w:t>
            </w:r>
          </w:p>
        </w:tc>
        <w:tc>
          <w:tcPr>
            <w:tcW w:w="1305" w:type="dxa"/>
          </w:tcPr>
          <w:p w14:paraId="7FCFFFAA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8.01</w:t>
            </w:r>
          </w:p>
        </w:tc>
        <w:tc>
          <w:tcPr>
            <w:tcW w:w="1305" w:type="dxa"/>
          </w:tcPr>
          <w:p w14:paraId="69901996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0.43</w:t>
            </w:r>
          </w:p>
        </w:tc>
        <w:tc>
          <w:tcPr>
            <w:tcW w:w="1305" w:type="dxa"/>
          </w:tcPr>
          <w:p w14:paraId="58328102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-13.27</w:t>
            </w:r>
          </w:p>
        </w:tc>
        <w:tc>
          <w:tcPr>
            <w:tcW w:w="1305" w:type="dxa"/>
          </w:tcPr>
          <w:p w14:paraId="248C0AB0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0.02</w:t>
            </w:r>
          </w:p>
        </w:tc>
        <w:tc>
          <w:tcPr>
            <w:tcW w:w="1305" w:type="dxa"/>
          </w:tcPr>
          <w:p w14:paraId="2B82B710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-46.58</w:t>
            </w:r>
          </w:p>
        </w:tc>
        <w:tc>
          <w:tcPr>
            <w:tcW w:w="1305" w:type="dxa"/>
          </w:tcPr>
          <w:p w14:paraId="50B5B255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0.08</w:t>
            </w:r>
          </w:p>
        </w:tc>
        <w:tc>
          <w:tcPr>
            <w:tcW w:w="1305" w:type="dxa"/>
          </w:tcPr>
          <w:p w14:paraId="658758B1" w14:textId="77777777" w:rsidR="00654DD4" w:rsidRDefault="00C41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-20.32</w:t>
            </w:r>
          </w:p>
        </w:tc>
      </w:tr>
    </w:tbl>
    <w:p w14:paraId="739D5B4D" w14:textId="6780A02A" w:rsidR="00654DD4" w:rsidRDefault="00654DD4" w:rsidP="008B5EF7">
      <w:pPr>
        <w:pStyle w:val="1"/>
        <w:spacing w:before="200" w:after="200"/>
      </w:pPr>
    </w:p>
    <w:sectPr w:rsidR="00654DD4" w:rsidSect="00034616">
      <w:pgSz w:w="12240" w:h="15840"/>
      <w:pgMar w:top="720" w:right="249" w:bottom="720" w:left="24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99F158" w14:textId="77777777" w:rsidR="00C419AB" w:rsidRDefault="00C419AB" w:rsidP="008B5EF7">
      <w:pPr>
        <w:spacing w:after="0" w:line="240" w:lineRule="auto"/>
      </w:pPr>
      <w:r>
        <w:separator/>
      </w:r>
    </w:p>
  </w:endnote>
  <w:endnote w:type="continuationSeparator" w:id="0">
    <w:p w14:paraId="6FD61CF1" w14:textId="77777777" w:rsidR="00C419AB" w:rsidRDefault="00C419AB" w:rsidP="008B5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20DA63" w14:textId="77777777" w:rsidR="00C419AB" w:rsidRDefault="00C419AB" w:rsidP="008B5EF7">
      <w:pPr>
        <w:spacing w:after="0" w:line="240" w:lineRule="auto"/>
      </w:pPr>
      <w:r>
        <w:separator/>
      </w:r>
    </w:p>
  </w:footnote>
  <w:footnote w:type="continuationSeparator" w:id="0">
    <w:p w14:paraId="5E52FDC0" w14:textId="77777777" w:rsidR="00C419AB" w:rsidRDefault="00C419AB" w:rsidP="008B5E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54DD4"/>
    <w:rsid w:val="008B5EF7"/>
    <w:rsid w:val="00AA1D8D"/>
    <w:rsid w:val="00B47730"/>
    <w:rsid w:val="00C419A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9061C9C"/>
  <w14:defaultImageDpi w14:val="300"/>
  <w15:docId w15:val="{83E546FD-056C-4A30-A0A0-8FFA0EB00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rPr>
      <w:rFonts w:ascii="宋体" w:eastAsia="Microsoft YaHei UI" w:hAnsi="宋体"/>
      <w:color w:val="0A2B5B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paragraphdefined1">
    <w:name w:val="paragraph_defined1"/>
    <w:pPr>
      <w:spacing w:after="0" w:line="200" w:lineRule="exact"/>
    </w:pPr>
  </w:style>
  <w:style w:type="character" w:customStyle="1" w:styleId="chartitle">
    <w:name w:val="char_title"/>
    <w:rPr>
      <w:rFonts w:ascii="宋体" w:eastAsia="Microsoft YaHei UI" w:hAnsi="宋体"/>
      <w:b/>
      <w:color w:val="0A2B5B"/>
      <w:sz w:val="25"/>
    </w:rPr>
  </w:style>
  <w:style w:type="paragraph" w:customStyle="1" w:styleId="chartext">
    <w:name w:val="char_text"/>
    <w:pPr>
      <w:jc w:val="both"/>
    </w:pPr>
    <w:rPr>
      <w:rFonts w:ascii="宋体" w:eastAsia="Microsoft YaHei UI" w:hAnsi="宋体"/>
      <w:color w:val="0A2B5B"/>
      <w:sz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2802</Words>
  <Characters>5298</Characters>
  <Application>Microsoft Office Word</Application>
  <DocSecurity>0</DocSecurity>
  <Lines>756</Lines>
  <Paragraphs>1012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7088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黄 先生</cp:lastModifiedBy>
  <cp:revision>2</cp:revision>
  <dcterms:created xsi:type="dcterms:W3CDTF">2013-12-23T23:15:00Z</dcterms:created>
  <dcterms:modified xsi:type="dcterms:W3CDTF">2020-11-03T09:13:00Z</dcterms:modified>
  <cp:category/>
</cp:coreProperties>
</file>