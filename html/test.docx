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5FE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08E76706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35031EE6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长安汽车、长城汽车、江淮汽车、吉利集团、比亚迪汽车</w:t>
      </w:r>
    </w:p>
    <w:p w14:paraId="53C5257C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51FDF3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3BE64D15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奇瑞汽车、华晨汽车、福田汽车、江铃汽车、中国重汽</w:t>
      </w:r>
    </w:p>
    <w:p w14:paraId="0D2801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61A473CB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46BEE9FC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宇通客车、金龙汽车、亚星客车、中通客车</w:t>
      </w:r>
    </w:p>
    <w:p w14:paraId="25234C6E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1052A068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p w14:paraId="739D5B4D" w14:textId="6780A02A" w:rsidR="00654DD4" w:rsidRDefault="00654DD4" w:rsidP="008B5EF7">
      <w:pPr>
        <w:pStyle w:val="1"/>
        <w:spacing w:before="200" w:after="200"/>
      </w:pPr>
    </w:p>
    <w:sectPr w:rsidR="00654DD4" w:rsidSect="00034616">
      <w:pgSz w:w="12240" w:h="15840"/>
      <w:pgMar w:top="720" w:right="249" w:bottom="720" w:left="2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F158" w14:textId="77777777" w:rsidR="00C419AB" w:rsidRDefault="00C419AB" w:rsidP="008B5EF7">
      <w:pPr>
        <w:spacing w:after="0" w:line="240" w:lineRule="auto"/>
      </w:pPr>
      <w:r>
        <w:separator/>
      </w:r>
    </w:p>
  </w:endnote>
  <w:endnote w:type="continuationSeparator" w:id="0">
    <w:p w14:paraId="6FD61CF1" w14:textId="77777777" w:rsidR="00C419AB" w:rsidRDefault="00C419AB" w:rsidP="008B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0DA63" w14:textId="77777777" w:rsidR="00C419AB" w:rsidRDefault="00C419AB" w:rsidP="008B5EF7">
      <w:pPr>
        <w:spacing w:after="0" w:line="240" w:lineRule="auto"/>
      </w:pPr>
      <w:r>
        <w:separator/>
      </w:r>
    </w:p>
  </w:footnote>
  <w:footnote w:type="continuationSeparator" w:id="0">
    <w:p w14:paraId="5E52FDC0" w14:textId="77777777" w:rsidR="00C419AB" w:rsidRDefault="00C419AB" w:rsidP="008B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DD4"/>
    <w:rsid w:val="008B5EF7"/>
    <w:rsid w:val="00AA1D8D"/>
    <w:rsid w:val="00B47730"/>
    <w:rsid w:val="00C419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61C9C"/>
  <w14:defaultImageDpi w14:val="300"/>
  <w15:docId w15:val="{83E546FD-056C-4A30-A0A0-8FFA0EB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rPr>
      <w:rFonts w:ascii="宋体" w:eastAsia="Microsoft YaHei UI" w:hAnsi="宋体"/>
      <w:color w:val="0A2B5B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defined1">
    <w:name w:val="paragraph_defined1"/>
    <w:pPr>
      <w:spacing w:after="0" w:line="200" w:lineRule="exact"/>
    </w:pPr>
  </w:style>
  <w:style w:type="character" w:customStyle="1" w:styleId="chartitle">
    <w:name w:val="char_title"/>
    <w:rPr>
      <w:rFonts w:ascii="宋体" w:eastAsia="Microsoft YaHei UI" w:hAnsi="宋体"/>
      <w:b/>
      <w:color w:val="0A2B5B"/>
      <w:sz w:val="25"/>
    </w:rPr>
  </w:style>
  <w:style w:type="paragraph" w:customStyle="1" w:styleId="chartext">
    <w:name w:val="char_text"/>
    <w:pPr>
      <w:jc w:val="both"/>
    </w:pPr>
    <w:rPr>
      <w:rFonts w:ascii="宋体" w:eastAsia="Microsoft YaHei UI" w:hAnsi="宋体"/>
      <w:color w:val="0A2B5B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2802</Words>
  <Characters>5298</Characters>
  <Application>Microsoft Office Word</Application>
  <DocSecurity>0</DocSecurity>
  <Lines>756</Lines>
  <Paragraphs>1012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黄 先生</cp:lastModifiedBy>
  <cp:revision>2</cp:revision>
  <dcterms:created xsi:type="dcterms:W3CDTF">2013-12-23T23:15:00Z</dcterms:created>
  <dcterms:modified xsi:type="dcterms:W3CDTF">2020-11-03T09:13:00Z</dcterms:modified>
  <cp:category/>
</cp:coreProperties>
</file>